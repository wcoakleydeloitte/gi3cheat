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321BA" w14:textId="77777777" w:rsidR="00A64EAE" w:rsidRDefault="00037971">
      <w:pPr>
        <w:pStyle w:val="Heading1"/>
      </w:pPr>
      <w:r>
        <w:t>What is the specific field of science or technology in which the R&amp;D will be undertaken?</w:t>
      </w:r>
    </w:p>
    <w:p w14:paraId="715321BB" w14:textId="77777777" w:rsidR="00E40BA5" w:rsidRDefault="00E40BA5" w:rsidP="00E40BA5">
      <w:r>
        <w:t>The specific field of science or technology in which the R&amp;D will be undertaken is software engineering, with a focus on the development and enhancement of virtual reality tools and applications. The team is working on extending the capabilities of existing software tools, such as the Unreal Gaming Engine and 3DS Max, to create a detailed model of construction sites and architectural specifications. The research involves dealing with dense geometries and polygons, and automating the process of adding offsets to these geometries. The team is also working on improving the performance of these tools when dealing with different geometries and vertices, and on developing solutions to handle the slowdown of the engine when processing large amounts of different geometries. The research also involves the use of Nvidia's CUDA tool set and the development of components in 3DS Max using C++ to build support for Earth curvature.</w:t>
      </w:r>
    </w:p>
    <w:p w14:paraId="715321BC" w14:textId="77777777" w:rsidR="00A64EAE" w:rsidRDefault="00037971">
      <w:pPr>
        <w:pStyle w:val="Heading1"/>
      </w:pPr>
      <w:r>
        <w:t>What was the baseline level of knowledge or capability did the business have prior to undertaking this R&amp;D activity?</w:t>
      </w:r>
    </w:p>
    <w:p w14:paraId="715321BD" w14:textId="77777777" w:rsidR="00A64EAE" w:rsidRDefault="00037971">
      <w:r>
        <w:t>The baseline level of knowledge or capability that existed at the time the project started was centered around the use of existing tools and technologies such as the Unreal Gaming engine, 3DS Max, and Nvidia's CUDA set. These tools were primarily designed for gaming and other applications, and were not inherently equipped to handle the specific requirements of the project, which involved creating a detailed, photorealistic model of a construction site and architecture specifications in real time.</w:t>
      </w:r>
      <w:r>
        <w:br/>
      </w:r>
      <w:r>
        <w:br/>
        <w:t>The Unreal Gaming engine, for instance, was more focused on physics and motion rather than static positioning, which was crucial for the construction industry. Furthermore, it was not designed to handle dense geometries and vertices, which slowed down the engine significantly when used for this purpose. Similarly, Nvidia's CUDA set lacked implementation and was not well set up for dealing with the Nvidia architecture, causing further problems.</w:t>
      </w:r>
      <w:r>
        <w:br/>
      </w:r>
      <w:r>
        <w:br/>
        <w:t>In terms of external knowledge or capability, the team had access to existing mathematical models and the ability to contact vendors such as Nvidia for assistance. However, these resources were not sufficient to overcome the technological limitations of the project.</w:t>
      </w:r>
      <w:r>
        <w:br/>
      </w:r>
      <w:r>
        <w:br/>
        <w:t>At the start of the R&amp;D project, computer science or technology was not capable of rendering highly detailed, photorealistic models in real time using the existing tools and technologies. Furthermore, it was not capable of efficiently processing huge amounts of different geometries and vertices, or of automating the process of adding offsets to geometries and polygons. These were the specific gaps in knowledge or capability that existed at the time the project started.</w:t>
      </w:r>
    </w:p>
    <w:p w14:paraId="715321BE" w14:textId="77777777" w:rsidR="00A64EAE" w:rsidRDefault="00037971">
      <w:pPr>
        <w:pStyle w:val="Heading1"/>
      </w:pPr>
      <w:r>
        <w:lastRenderedPageBreak/>
        <w:t>What advance in the scientific or technical knowledge did the business aim to achieve?</w:t>
      </w:r>
    </w:p>
    <w:p w14:paraId="715321BF" w14:textId="77777777" w:rsidR="00A64EAE" w:rsidRDefault="00037971">
      <w:r>
        <w:t>The business aimed to achieve a significant advancement in the field of architectural design and construction technology. Specifically, they sought to develop a virtual reality tool that could provide real-time, highly detailed and accurate visualizations of architectural designs. This tool was intended to significantly reduce the lead time from blueprint creation to on-site readiness, a critical issue in fast-paced construction markets like China.</w:t>
      </w:r>
      <w:r>
        <w:br/>
      </w:r>
      <w:r>
        <w:br/>
        <w:t>The technological advancement sought was twofold. Firstly, the business aimed to develop a method to render highly detailed and accurate architectural models using low compute resources. This involved extending and repurposing existing tools like the Unreal Gaming engine and 3DS Max, and making use of GPUs for parallelism. The challenge here was that gaming engines, while excellent for performance, do not typically focus on presenting geometries in real time, which was a requirement for this project.</w:t>
      </w:r>
      <w:r>
        <w:br/>
      </w:r>
      <w:r>
        <w:br/>
        <w:t>Secondly, the business aimed to automate a previously manual process of adding offsets to geometries and polygons to account for the curvature of the Earth. This was a complex task that required the development of new components in 3DS Max using C++, and the creation of an abstraction that allowed computation to interact with the lead node of each cluster of geometries or polygons.</w:t>
      </w:r>
      <w:r>
        <w:br/>
      </w:r>
      <w:r>
        <w:br/>
        <w:t>These advancements were considered genuine and non-trivial by competent professionals due to the technical challenges encountered and the level of innovation required to overcome them. For example, the business had to contend with the limitations of the Unreal Engine when used with different geometries and vertices, which significantly slowed the engine. They also had to deal with the limitations of the NVIDIA tool chain and the lack of maturity of the A1 chip tool chain.</w:t>
      </w:r>
      <w:r>
        <w:br/>
      </w:r>
      <w:r>
        <w:br/>
        <w:t>The sought-after advancements demonstrated a new and appreciable improvement over the industry baseline. For instance, the ability to automate the process of adding offsets to geometries and polygons represented a significant improvement over the manual process previously used. Similarly, the ability to render highly detailed and accurate architectural models using low compute resources represented a significant improvement over existing solutions.</w:t>
      </w:r>
      <w:r>
        <w:br/>
      </w:r>
      <w:r>
        <w:br/>
        <w:t>These advancements differentiated the company from its competitors and raised the current industry standards. The development of a virtual reality tool that could provide real-time, highly detailed and accurate visualizations of architectural designs represented a significant competitive advantage in the construction industry. Furthermore, the ability to automate a previously manual process and to render highly detailed models using low compute resources represented a significant advancement in the field of architectural design and construction technology.</w:t>
      </w:r>
    </w:p>
    <w:p w14:paraId="715321C0" w14:textId="77777777" w:rsidR="00A64EAE" w:rsidRDefault="00037971">
      <w:pPr>
        <w:pStyle w:val="Heading1"/>
      </w:pPr>
      <w:r>
        <w:lastRenderedPageBreak/>
        <w:t>What technological uncertainties did the business face?</w:t>
      </w:r>
    </w:p>
    <w:p w14:paraId="715321C1" w14:textId="77777777" w:rsidR="00A64EAE" w:rsidRDefault="00037971">
      <w:r>
        <w:t>The business faced several technological uncertainties in their pursuit of scientific progress. One of the main challenges was the need to provide the construction industry with virtual reality support for envisioning designs in real time. This required the use of photogrammetry, high-resolution photography, and virtual reality tools, which presented significant technological challenges due to the need for precision and the limitations of existing technology.</w:t>
      </w:r>
      <w:r>
        <w:br/>
      </w:r>
      <w:r>
        <w:br/>
        <w:t>The business also faced the challenge of automating a previously manual process of adding offsets to geometries and polygons. This was a complex task due to the dense network of geometry and polygon computation, and the need for precision in the presentation of building artifacts in the virtual world. Automating this process only got the business so far, and they had to improve the back end using the Nvidia tool chain to overcome this barrier.</w:t>
      </w:r>
      <w:r>
        <w:br/>
      </w:r>
      <w:r>
        <w:br/>
        <w:t>Another significant technological uncertainty was the need to extend the capabilities of the Unreal Gaming engine and 3DS Max to create a detailed model of the site and architecture specifications. The gaming engine was not designed for the photorealistic detail required for this project, and the business had to contend with the coarse-grained geometry of gaming engines, which was not suitable for the realistic representation of buildings.</w:t>
      </w:r>
      <w:r>
        <w:br/>
      </w:r>
      <w:r>
        <w:br/>
        <w:t>Furthermore, the business had to deal with the limitations of Nvidia's CUDA tool set, which lacked implementation. They had to work around some of these issues, and even had to build out deficits themselves to move their project forward. This was a significant technological challenge, as it required a deep understanding of the tool set and the ability to develop innovative solutions to overcome its limitations.</w:t>
      </w:r>
      <w:r>
        <w:br/>
      </w:r>
      <w:r>
        <w:br/>
        <w:t>In summary, the business faced numerous technological uncertainties in their pursuit of scientific progress. These challenges required them to push the boundaries of existing technology and develop innovative solutions to overcome the limitations they encountered.</w:t>
      </w:r>
    </w:p>
    <w:p w14:paraId="715321C2" w14:textId="77777777" w:rsidR="00A64EAE" w:rsidRDefault="00037971">
      <w:pPr>
        <w:pStyle w:val="Heading1"/>
      </w:pPr>
      <w:r>
        <w:t>How did the business plan to overcome the technical uncertainties?</w:t>
      </w:r>
    </w:p>
    <w:p w14:paraId="715321C3" w14:textId="77777777" w:rsidR="00037971" w:rsidRDefault="00037971" w:rsidP="00037971">
      <w:r>
        <w:t>The business planned to overcome the technical uncertainties by focusing on scientific advancements in the field of software engineering, specifically in the areas of virtual reality, photogrammetry, and high-resolution photography. They aimed to create a detailed model of construction sites and architectural specifications using tools like Unreal Gaming engine and 3DS Max, making use of GPUs for parallelism and Nvidia's CUDA set.</w:t>
      </w:r>
      <w:r>
        <w:br/>
      </w:r>
      <w:r>
        <w:br/>
        <w:t>The team encountered challenges with the Unreal Engine, as it was not designed for the photorealistic detail they needed. The coarse-grained geometry of gaming engines was a problem as they needed finely grained geometry for realistic representation of buildings. The team had to extend these tools, taking advantage of GPUs, and repurpose the Unreal Engine and 3DS Max to create a detailed model of the site and architecture specifications.</w:t>
      </w:r>
      <w:r>
        <w:br/>
      </w:r>
      <w:r>
        <w:lastRenderedPageBreak/>
        <w:br/>
        <w:t>The team also faced issues with the Nvidia tool chain, which had limitations. They managed to work around some of these issues, but others required contacting the vendor and receiving hot fixes. In some cases, they had to build out deficits themselves to move the project forward.</w:t>
      </w:r>
      <w:r>
        <w:br/>
      </w:r>
      <w:r>
        <w:br/>
        <w:t>Another challenge was the lack of Earth curvature support in 3DS Max. The team had to build their own components in 3DS Max using C++, exposed to Max script, to add this capability. This was another step in building Earth curvature support, which was crucial for the precision required in their project.</w:t>
      </w:r>
      <w:r>
        <w:br/>
      </w:r>
      <w:r>
        <w:br/>
        <w:t>In summary, the business overcame the technical uncertainties by extending existing tools, developing new components, and working around limitations in the technology they were using. They also sought help from vendors when necessary and built out deficits themselves when needed. The outcomes of these attempts were successful in resolving the technical challenges they faced.</w:t>
      </w:r>
    </w:p>
    <w:p w14:paraId="715321C4" w14:textId="77777777" w:rsidR="008A36C3" w:rsidRDefault="008A36C3" w:rsidP="00037971"/>
    <w:p w14:paraId="715321C5" w14:textId="77777777" w:rsidR="008A36C3" w:rsidRDefault="008A36C3" w:rsidP="008A36C3">
      <w:r>
        <w:br w:type="page"/>
      </w:r>
    </w:p>
    <w:p w14:paraId="715321C6" w14:textId="77777777" w:rsidR="008A36C3" w:rsidRDefault="008A36C3" w:rsidP="008A36C3">
      <w:pPr>
        <w:pStyle w:val="Heading1"/>
      </w:pPr>
      <w:r>
        <w:t>Question1</w:t>
      </w:r>
    </w:p>
    <w:p w14:paraId="715321C7" w14:textId="77777777" w:rsidR="008A36C3" w:rsidRPr="00237BE9" w:rsidRDefault="008A36C3" w:rsidP="008A36C3">
      <w:pPr>
        <w:pStyle w:val="Heading2"/>
      </w:pPr>
      <w:r>
        <w:t>Key Questions to Answer</w:t>
      </w:r>
    </w:p>
    <w:p w14:paraId="715321C8" w14:textId="77777777" w:rsidR="008A36C3" w:rsidRDefault="008A36C3" w:rsidP="008A36C3">
      <w:pPr>
        <w:pStyle w:val="Heading3"/>
      </w:pPr>
      <w:r>
        <w:t>1. What are the latest advancements in the field of software engineering, specifically in the development and enhancement of virtual reality tools and applications</w:t>
      </w:r>
    </w:p>
    <w:p w14:paraId="715321C9" w14:textId="77777777" w:rsidR="008A36C3" w:rsidRDefault="008A36C3" w:rsidP="008A36C3">
      <w:r>
        <w:t>The main pillars of modern software development are cloud computing, microservices, blockchain, IoT, AI, augmented reality, the LCNC approach, and 5G connectivity. Among the leading programming tools are Python, TensorFlow, and React Native. Advancements in VR hardware include brain-computer interfaces (BCIs) and AI-driven facial recognition and natural language processing.</w:t>
      </w:r>
    </w:p>
    <w:p w14:paraId="715321CA" w14:textId="77777777" w:rsidR="008A36C3" w:rsidRDefault="008A36C3" w:rsidP="008A36C3">
      <w:pPr>
        <w:pStyle w:val="Heading4"/>
      </w:pPr>
      <w:r>
        <w:t xml:space="preserve">Thought Process: </w:t>
      </w:r>
    </w:p>
    <w:p w14:paraId="715321CB" w14:textId="77777777" w:rsidR="008A36C3" w:rsidRPr="00237BE9" w:rsidRDefault="008A36C3" w:rsidP="008A36C3">
      <w:r w:rsidRPr="00237BE9">
        <w:t>Sub-Question: What are the current trends in software engineering?</w:t>
      </w:r>
      <w:r w:rsidRPr="00237BE9">
        <w:br/>
      </w:r>
      <w:r w:rsidRPr="00237BE9">
        <w:br/>
        <w:t>Intermediate thought: The main pillars of modern software development are cloud computing, microservices, blockchain, IoT, AI, augmented reality, the LCNC approach, and 5G connectivity. Among the leading programming tools are Python, TensorFlow, and React Native.</w:t>
      </w:r>
    </w:p>
    <w:p w14:paraId="715321CC" w14:textId="77777777" w:rsidR="008A36C3" w:rsidRPr="00237BE9" w:rsidRDefault="008A36C3" w:rsidP="008A36C3">
      <w:r w:rsidRPr="00237BE9">
        <w:t>Sub-Question: What are the latest advancements in virtual reality technology?</w:t>
      </w:r>
      <w:r w:rsidRPr="00237BE9">
        <w:br/>
      </w:r>
      <w:r w:rsidRPr="00237BE9">
        <w:br/>
        <w:t>Intermediate thought: Advancements in Hardware One promising advancement in VR hardware is the development of brain-computer interfaces (BCIs). BCIs allow users to control VR experiences with their thoughts. In turn, this eliminates the need for controllers or other input devices. BCIs may still be in the early stages of development.</w:t>
      </w:r>
    </w:p>
    <w:p w14:paraId="715321CD" w14:textId="77777777" w:rsidR="008A36C3" w:rsidRDefault="008A36C3" w:rsidP="008A36C3">
      <w:pPr>
        <w:pStyle w:val="Heading3"/>
      </w:pPr>
      <w:r>
        <w:t>2. What are the current capabilities of the Unreal Gaming Engine and 3DS Max in terms of creating detailed models of construction sites and architectural specifications</w:t>
      </w:r>
    </w:p>
    <w:p w14:paraId="715321CE" w14:textId="77777777" w:rsidR="008A36C3" w:rsidRDefault="008A36C3" w:rsidP="008A36C3">
      <w:r>
        <w:t>3Ds Max can be used to create detailed models of construction sites and architectural specifications, and can be used to create realistic visualizations of construction sites and architectural specifications.</w:t>
      </w:r>
    </w:p>
    <w:p w14:paraId="715321CF" w14:textId="77777777" w:rsidR="008A36C3" w:rsidRDefault="008A36C3" w:rsidP="008A36C3">
      <w:pPr>
        <w:pStyle w:val="Heading4"/>
      </w:pPr>
      <w:r>
        <w:t xml:space="preserve">Thought Process: </w:t>
      </w:r>
    </w:p>
    <w:p w14:paraId="715321D0" w14:textId="77777777" w:rsidR="008A36C3" w:rsidRPr="00237BE9" w:rsidRDefault="008A36C3" w:rsidP="008A36C3">
      <w:r w:rsidRPr="00237BE9">
        <w:t>Sub-Question: What is the Unreal Gaming Engine?</w:t>
      </w:r>
      <w:r w:rsidRPr="00237BE9">
        <w:br/>
      </w:r>
      <w:r w:rsidRPr="00237BE9">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715321D1" w14:textId="77777777" w:rsidR="008A36C3" w:rsidRPr="00237BE9" w:rsidRDefault="008A36C3" w:rsidP="008A36C3">
      <w:r w:rsidRPr="00237BE9">
        <w:t>Sub-Question: What are the capabilities of the Unreal Gaming Engine?</w:t>
      </w:r>
      <w:r w:rsidRPr="00237BE9">
        <w:br/>
      </w:r>
      <w:r w:rsidRPr="00237BE9">
        <w:br/>
        <w:t>Intermediate thought: Features  * Pipeline integration. FBX, USD, and Alembic support. ...  * World building. The Unreal Editor. ...  * Characters and animation. Animation Blueprints. ...  * Rendering, lighting, and materials. Nanite &amp; Virtual Shadow Maps. ...  * Simulation and effects. ...  * Gameplay and interactivity authoring. ...  * Integrated media support. ...  * Virtual production.</w:t>
      </w:r>
    </w:p>
    <w:p w14:paraId="715321D2" w14:textId="77777777" w:rsidR="008A36C3" w:rsidRPr="00237BE9" w:rsidRDefault="008A36C3" w:rsidP="008A36C3">
      <w:r w:rsidRPr="00237BE9">
        <w:t>Sub-Question: What is 3DS Max?</w:t>
      </w:r>
      <w:r w:rsidRPr="00237BE9">
        <w:br/>
      </w:r>
      <w:r w:rsidRPr="00237BE9">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Autodesk 3ds Max, formerly 3D Studio and 3D Studio Max, is a professional 3D computer graphics program for making 3D animations, models, games and images. 3ds Max is a professional 3D modeling and rendering program for design visualization, games, and animation. But before it became Autodesk's 3ds ... 3ds Max is one most known software for 3d work, today we ... Duration: 10:34. Posted: Jan 9, 2020. Formerly known as a 3D studio and 3D studio Max, 3ds Max is a 3D professional modeling, animation, and rendering application build for ... The highly popular and professional 3D graphics software for 3D animation, models, games, and images, Autodesk 3ds Max is used by television commercial ...</w:t>
      </w:r>
    </w:p>
    <w:p w14:paraId="715321D3" w14:textId="77777777" w:rsidR="008A36C3" w:rsidRPr="00237BE9" w:rsidRDefault="008A36C3" w:rsidP="008A36C3">
      <w:r w:rsidRPr="00237BE9">
        <w:t>Sub-Question: What are the current capabilities of 3DS Max in terms of creating detailed models of construction sites and architectural specifications?</w:t>
      </w:r>
      <w:r w:rsidRPr="00237BE9">
        <w:br/>
      </w:r>
      <w:r w:rsidRPr="00237BE9">
        <w:br/>
        <w:t>Intermediate thought: Best Planning: Using 3Ds Max, architects and builders can create 3D models of buildings to better plan and coordinate construction activities. Using the software, precise plans for HVAC, plumbing, and other building systems can be made.</w:t>
      </w:r>
    </w:p>
    <w:p w14:paraId="715321D4" w14:textId="77777777" w:rsidR="008A36C3" w:rsidRDefault="008A36C3" w:rsidP="008A36C3">
      <w:pPr>
        <w:pStyle w:val="Heading3"/>
      </w:pPr>
      <w:r>
        <w:t>3. What are the challenges in dealing with dense geometries and polygons in the context of software engineering and virtual reality</w:t>
      </w:r>
    </w:p>
    <w:p w14:paraId="715321D5" w14:textId="77777777" w:rsidR="008A36C3" w:rsidRDefault="008A36C3" w:rsidP="008A36C3">
      <w:r>
        <w:t>Arbitrarily increasing the geometry density to resolve shape inaccuracies (without addressing the fundamental topology issues) tends to cause problems with rendering and editing.</w:t>
      </w:r>
    </w:p>
    <w:p w14:paraId="715321D6" w14:textId="77777777" w:rsidR="008A36C3" w:rsidRDefault="008A36C3" w:rsidP="008A36C3">
      <w:pPr>
        <w:pStyle w:val="Heading4"/>
      </w:pPr>
      <w:r>
        <w:t xml:space="preserve">Thought Process: </w:t>
      </w:r>
    </w:p>
    <w:p w14:paraId="715321D7" w14:textId="77777777" w:rsidR="008A36C3" w:rsidRPr="00237BE9" w:rsidRDefault="008A36C3" w:rsidP="008A36C3">
      <w:r w:rsidRPr="00237BE9">
        <w:t>Sub-Question: What is the main challenge in dealing with dense geometries and polygons?</w:t>
      </w:r>
      <w:r w:rsidRPr="00237BE9">
        <w:br/>
      </w:r>
      <w:r w:rsidRPr="00237BE9">
        <w:br/>
        <w:t>Intermediate thought: Arbitrarily increasing the geometry density to resolve shape inaccuracies (without addressing the fundamental topology issues) tends to ... It's especially true if the polygons in that area have been stretched/enlarged by previous brush action. Btw, smoothing the blocky area, even at the lowest ... Blender 2.8 Viewport Performance heavy geometries, it becomes difficult to edit vertices (I am not referring only to subdiivided surfaces) yet ... Idea so far: Compute all the distances between each object in the polygon. Compute the standard deviation between the distances. The basic idea is to read through all the feature geometry and then write out some new features where all the vertices have a shift in their ... The goal of The Art and. Craft of Problem Solving is to develop strong problem solving skills, which it achieves by encouraging students to do math rather ... Basic area formulas are reviewed for parallelograms and ... Duration: 24:57. Posted: Jan 18, 2018. The problem is handling the corner joins, miters, caps etc. The resulting polygon needs to be "perfect" in the sense of no overdraw, clean ... In this post, we'll show you how you can quickly and easily decrease the complexity and density of geometry in TouchDesigner! We will attemp to run a processing algorithm on the input layer to demonstrate how invalid geometries can cause problems during geoprocessing ...</w:t>
      </w:r>
    </w:p>
    <w:p w14:paraId="715321D8" w14:textId="77777777" w:rsidR="008A36C3" w:rsidRDefault="008A36C3" w:rsidP="008A36C3">
      <w:pPr>
        <w:pStyle w:val="Heading3"/>
      </w:pPr>
      <w:r>
        <w:t>4. What are the existing methods for automating the process of adding offsets to these geometries</w:t>
      </w:r>
    </w:p>
    <w:p w14:paraId="715321D9" w14:textId="77777777" w:rsidR="008A36C3" w:rsidRDefault="008A36C3" w:rsidP="008A36C3">
      <w:r>
        <w:t>Many current-model turning centers have two sets of offsets: Geometry offsets are used to assign program zero during setup, and wear offsets ... The following figure illustrates the difference in the offset geometry created through the Normal to Surface, Controlled Fit, and Automatic Fit methods. The purpose of FE geometry is to add vertices, edges, surfaces, and solids on FE ... Successive offsets (4-5 offsets, one after other) or very large offset ... Open the Offsets dialog, which defines offsets within a structure, using either method: Click Geometry &gt; Additional Attributes &gt; Offsets. Click . The Work Offset is the distance from the spindle nose to the workpiece, and Geometry Offsets are the length of the tool sticking out of the ... Explore 5 steps you can take to reduce setup time on your ... We explore envelopes and offsets of plane curves using automated methods, based on the usage of Computer Algebra Systems and Dynamical ... The offset surface is used in NC machining where a given surface S is milled by a spherical-end cutter of radius d with its center following a path on the ... Two methods: Method 1 - point + rotation. Use the following expression for the geometry generator (set geometry type</w:t>
      </w:r>
    </w:p>
    <w:p w14:paraId="715321DA" w14:textId="77777777" w:rsidR="008A36C3" w:rsidRDefault="008A36C3" w:rsidP="008A36C3">
      <w:pPr>
        <w:pStyle w:val="Heading4"/>
      </w:pPr>
      <w:r>
        <w:t xml:space="preserve">Thought Process: </w:t>
      </w:r>
    </w:p>
    <w:p w14:paraId="715321DB" w14:textId="77777777" w:rsidR="008A36C3" w:rsidRPr="00237BE9" w:rsidRDefault="008A36C3" w:rsidP="008A36C3">
      <w:r w:rsidRPr="00237BE9">
        <w:t>Sub-Question: What is the purpose of adding offsets to geometries?</w:t>
      </w:r>
      <w:r w:rsidRPr="00237BE9">
        <w:br/>
      </w:r>
      <w:r w:rsidRPr="00237BE9">
        <w:br/>
        <w:t>Intermediate thought: Use the Offset tool to create a new feature by offsetting either a surface or a curve with a constant or variable distance. You can then use offset surfaces to build up geometry or to create patterned geometry, or you can use offset curves to build up a set of curves that you can then use to build a surface.</w:t>
      </w:r>
    </w:p>
    <w:p w14:paraId="715321DC" w14:textId="77777777" w:rsidR="008A36C3" w:rsidRPr="00237BE9" w:rsidRDefault="008A36C3" w:rsidP="008A36C3">
      <w:r w:rsidRPr="00237BE9">
        <w:t>Sub-Question: What are the different methods for automating the process of adding offsets to geometries?</w:t>
      </w:r>
      <w:r w:rsidRPr="00237BE9">
        <w:br/>
      </w:r>
      <w:r w:rsidRPr="00237BE9">
        <w:br/>
        <w:t>Intermediate thought: Many current-model turning centers have two sets of offsets: Geometry offsets are used to assign program zero during setup, and wear offsets ... The following figure illustrates the difference in the offset geometry created through the Normal to Surface, Controlled Fit, and Automatic Fit methods. Missing: adding | Show results with:adding. The purpose of FE geometry is to add vertices, edges, surfaces, and solids on FE ... Successive offsets (4-5 offsets, one after other) or very large offset ... Open the Offsets dialog, which defines offsets within a structure, using either method: Click Geometry &gt; Additional Attributes &gt; Offsets. Click . The Work Offset is the distance from the spindle nose to the workpiece, and Geometry Offsets are the length of the tool sticking out of the ... Explore 5 steps you can take to reduce setup time on your ... Duration: 32:31. Posted: Apr 16, 2020. We explore envelopes and offsets of plane curves using automated methods, based on the usage of Computer Algebra Systems and Dynamical ... The offset surface is used in NC machining where a given surface S is milled by a spherical-end cutter of radius d with its center following a path on the ... Two methods: Method 1 - point + rotation. Use the following expression for the geometry generator (set geometry type to Point/Multipoint). The thermal optimizations show a dependency on different offset shapes due to the offset thickness and coalescence of concave geometries. An ...</w:t>
      </w:r>
    </w:p>
    <w:p w14:paraId="715321DD" w14:textId="77777777" w:rsidR="008A36C3" w:rsidRDefault="008A36C3" w:rsidP="008A36C3">
      <w:pPr>
        <w:pStyle w:val="Heading3"/>
      </w:pPr>
      <w:r>
        <w:t>5. What are the current solutions to improve the performance of software tools when dealing with different geometries and vertices</w:t>
      </w:r>
    </w:p>
    <w:p w14:paraId="715321DE" w14:textId="77777777" w:rsidR="008A36C3" w:rsidRDefault="008A36C3" w:rsidP="008A36C3">
      <w:r>
        <w:t>Interactive geometry software (IGS) or dynamic geometry environments (DGEs), MeshLab, Catia, FreeCAD, Inventor, ZBrush, Slideworks, SolidWorks, Sculpt Geometry Tool.</w:t>
      </w:r>
    </w:p>
    <w:p w14:paraId="715321DF" w14:textId="77777777" w:rsidR="008A36C3" w:rsidRDefault="008A36C3" w:rsidP="008A36C3">
      <w:pPr>
        <w:pStyle w:val="Heading4"/>
      </w:pPr>
      <w:r>
        <w:t xml:space="preserve">Thought Process: </w:t>
      </w:r>
    </w:p>
    <w:p w14:paraId="715321E0" w14:textId="77777777" w:rsidR="008A36C3" w:rsidRPr="00237BE9" w:rsidRDefault="008A36C3" w:rsidP="008A36C3">
      <w:r w:rsidRPr="00237BE9">
        <w:t>Sub-Question: What are the most common software tools used for dealing with different geometries and vertices?</w:t>
      </w:r>
      <w:r w:rsidRPr="00237BE9">
        <w:br/>
      </w:r>
      <w:r w:rsidRPr="00237BE9">
        <w:br/>
        <w:t>Intermediate thought: Interactive geometry software (IGS) or dynamic geometry environments (DGEs) are computer programs which allow one to create and then manipulate geometric ... Take a look at what's under the hood of CAD software and understand the complexity of 3D modeling software, narrated by Shapr3D founder and ... Representation vertices are used to define the shape and location of line and polygon feature representations. MeshLab the open source system for processing and editing 3D triangular meshes. It provides a set of tools for editing, cleaning, healing, inspecting, ... Feature coordinates can include x,y and x,y,z vertices. Z-values are most commonly used to represent elevations, but they can represent other measurements such ... Some programs that support surface modeling are Catia, FreeCAD, Inventor, ZBrush, and Slideworks. Advantage: Its ability to handle complex surfaces makes it a ... SolidWorks offers both powerful solid modeling as well as surfacing tools, such as lofts, single-rail sweeps ... Some of the programs that can handle this type of modeling are Catia, FreeCAD, Inventor, and SolidWorks. Advantage. It's possible to produce ... In this guide, we describe the workflow for repairing STL files and walk through the process with five of the best software tools for manual STL repair. You can perform six different operations using the Sculpt Geometry Tool: push, pull, smooth, relax, pinch and erase. These operations move the position of the ...</w:t>
      </w:r>
    </w:p>
    <w:p w14:paraId="715321E1" w14:textId="77777777" w:rsidR="008A36C3" w:rsidRDefault="008A36C3" w:rsidP="008A36C3">
      <w:pPr>
        <w:pStyle w:val="Heading3"/>
      </w:pPr>
      <w:r>
        <w:t>6. What are the known issues and solutions related to the slowdown of the engine when processing large amounts of different geometries</w:t>
      </w:r>
    </w:p>
    <w:p w14:paraId="715321E2" w14:textId="77777777" w:rsidR="008A36C3" w:rsidRDefault="008A36C3" w:rsidP="008A36C3">
      <w:r>
        <w:t>A malfunctioning fuel pump, dirty or defective fuel injectors, and low fuel pressure create inconsistent fuel flow, causing the engine to struggle as the vehicle runs. The resulting problem is the engine stalling when idling or driving at low speeds and, in extreme cases, a complete engine shutdown. Clogged fuel filter, faulty oxygen sensor, lift off the gas, use the brake, downshift, neutral and brake pedal, check engine, slow down, low fuel, tire pressure warnings, and generator speed problems.</w:t>
      </w:r>
    </w:p>
    <w:p w14:paraId="715321E3" w14:textId="77777777" w:rsidR="008A36C3" w:rsidRDefault="008A36C3" w:rsidP="008A36C3">
      <w:pPr>
        <w:pStyle w:val="Heading4"/>
      </w:pPr>
      <w:r>
        <w:t xml:space="preserve">Thought Process: </w:t>
      </w:r>
    </w:p>
    <w:p w14:paraId="715321E4" w14:textId="77777777" w:rsidR="008A36C3" w:rsidRPr="00237BE9" w:rsidRDefault="008A36C3" w:rsidP="008A36C3">
      <w:r w:rsidRPr="00237BE9">
        <w:t>Sub-Question: What are the known issues related to the slowdown of the engine?</w:t>
      </w:r>
      <w:r w:rsidRPr="00237BE9">
        <w:br/>
      </w:r>
      <w:r w:rsidRPr="00237BE9">
        <w:br/>
        <w:t>Intermediate thought: A malfunctioning fuel pump, dirty or defective fuel injectors, and low fuel pressure create inconsistent fuel flow, causing the engine to struggle as the vehicle runs. The resulting problem is the engine stalling when idling or driving at low speeds and, in extreme cases, a complete engine shutdown.</w:t>
      </w:r>
    </w:p>
    <w:p w14:paraId="715321E5" w14:textId="77777777" w:rsidR="008A36C3" w:rsidRPr="00237BE9" w:rsidRDefault="008A36C3" w:rsidP="008A36C3">
      <w:r w:rsidRPr="00237BE9">
        <w:t>Sub-Question: What are the solutions to the slowdown of the engine?</w:t>
      </w:r>
      <w:r w:rsidRPr="00237BE9">
        <w:br/>
      </w:r>
      <w:r w:rsidRPr="00237BE9">
        <w:br/>
        <w:t>Intermediate thought: If the filter is clogged, then the engine will not be able to get the fuel it needs and it will cause the car to slow down. A clogged fuel ... Faulty Oxygen Sensor ... The engine requires the right amount of fuel-air mixture to operate smoothly. The oxygen sensor helps adjust the air-to- ... Lift off the gas. Gives a very gentle slowing down, especially if you lift off gently, and more gentle the higher the gear it is. · Use the brake. Gives the most ... Now I'm getting the CHECK ENGINE, SLOW DOWN, Low Fuel (with 1/4 tank), &amp; Tire Pressure (all good) warnings right at or soon after I start it. To reduce brake wear &amp; increase control in slippery spots? Downshift. To increase fuel economy &amp; reduce engine wear? Neutral &amp; brake pedal. To ... The two devices constantly interact, since the shutdown transponder detects the engine's RPM/relais status and sends the data to the remote control; this in ... Got a generator speed problem? Having problems connecting a generator to the load (items you are trying to power), this article might help ... What are the different engine slow down and shut down situations for a marine diesel two stoke engine? Expert Answer. These include turnkey aircraft and cabin re-configuration services, aircraft and engine MRO and freighter conversion, added Lam. “One of our key ... Issue description. It happens that godot is rendering everything or most of it while other engines like unity or unreal keeps it stable till you ...</w:t>
      </w:r>
    </w:p>
    <w:p w14:paraId="715321E6" w14:textId="77777777" w:rsidR="008A36C3" w:rsidRDefault="008A36C3" w:rsidP="008A36C3">
      <w:pPr>
        <w:pStyle w:val="Heading3"/>
      </w:pPr>
      <w:r>
        <w:t>7. What is the role and application of Nvidia's CUDA tool set in the development of virtual reality tools and applications</w:t>
      </w:r>
    </w:p>
    <w:p w14:paraId="715321E7" w14:textId="77777777" w:rsidR="008A36C3" w:rsidRDefault="008A36C3" w:rsidP="008A36C3">
      <w:r>
        <w:t>The NVIDIA® CUDA® Toolkit provides a development environment for creating high performance GPU-accelerated applications that enable faster and smarter applications with GPU acceleration, and includes GPU-accelerated libraries, a compiler, development tools and the CUDA runtime.</w:t>
      </w:r>
    </w:p>
    <w:p w14:paraId="715321E8" w14:textId="77777777" w:rsidR="008A36C3" w:rsidRDefault="008A36C3" w:rsidP="008A36C3">
      <w:pPr>
        <w:pStyle w:val="Heading4"/>
      </w:pPr>
      <w:r>
        <w:t xml:space="preserve">Thought Process: </w:t>
      </w:r>
    </w:p>
    <w:p w14:paraId="715321E9" w14:textId="77777777" w:rsidR="008A36C3" w:rsidRPr="00237BE9" w:rsidRDefault="008A36C3" w:rsidP="008A36C3">
      <w:r w:rsidRPr="00237BE9">
        <w:t>Sub-Question: What is Nvidia's CUDA tool set?</w:t>
      </w:r>
      <w:r w:rsidRPr="00237BE9">
        <w:br/>
      </w:r>
      <w:r w:rsidRPr="00237BE9">
        <w:br/>
        <w:t>Intermediate thought: The NVIDIA® CUDA® Toolkit provides a development environment for creating high performance GPU-accelerated applications.</w:t>
      </w:r>
    </w:p>
    <w:p w14:paraId="715321EA" w14:textId="77777777" w:rsidR="008A36C3" w:rsidRPr="00237BE9" w:rsidRDefault="008A36C3" w:rsidP="008A36C3">
      <w:r w:rsidRPr="00237BE9">
        <w:t>Sub-Question: How is Nvidia's CUDA tool set used in the development of virtual reality tools and applications?</w:t>
      </w:r>
      <w:r w:rsidRPr="00237BE9">
        <w:br/>
      </w:r>
      <w:r w:rsidRPr="00237BE9">
        <w:br/>
        <w:t>Intermediate thought: Versatile tools and extensive support for multiple graphics APIs make it easy for application developers to deliver the best VR performance and image quality. The CUDA Toolkit includes GPU-accelerated libraries, a compiler, development tools and the CUDA runtime. Download Now. Applications Developed with CUDA. CUDA is a software layer that gives direct access to the GPU's virtual instruction set and parallel computational elements, for the execution of compute kernels ... A guide covering Augmented Reality (AR), Virtual Reality (VR), Mixed Reality(MR), and Extended Reality(XR). Including headsets such as Apple Vision Pro, ... GPU acceleration enables faster and smarter applications ... Duration: 4:54. Posted: Sep 22, 2023. Customers around the world are using AWS and NVIDIA solutions for machine learning (ML), virtual workstations, high performance computing (HPC), and IoT ... Installing GPU drivers on VMs ... One way to install the NVIDIA driver on most VMs is to install the NVIDIA CUDA Toolkit. Note: With the exception of Windows, ... Learn how to setup the Windows Subsystem for Linux with NVIDIA CUDA, TensorFlow-DirectML, and PyTorch-DirectML. Read about using GPU ... The toolkit, which stands for Compute Unified Device Architecture, is a parallel computing platform and programming model developed by Nvidia ... Learn about VR software development and how virtual reality software works. Plus, get free virtual reality software to develop your own VR.</w:t>
      </w:r>
    </w:p>
    <w:p w14:paraId="715321EB" w14:textId="77777777" w:rsidR="008A36C3" w:rsidRDefault="008A36C3" w:rsidP="008A36C3">
      <w:pPr>
        <w:pStyle w:val="Heading3"/>
      </w:pPr>
      <w:r>
        <w:t>8. What are the components that can be developed in 3DS Max using C++ to build support for Earth curvature</w:t>
      </w:r>
    </w:p>
    <w:p w14:paraId="715321EC" w14:textId="77777777" w:rsidR="008A36C3" w:rsidRDefault="008A36C3" w:rsidP="008A36C3">
      <w:r>
        <w:t>C++ is a compiled, general-purpose, statically typed, case sensitive programming language that can be used to build components to support Earth curvature in 3DS Max.</w:t>
      </w:r>
    </w:p>
    <w:p w14:paraId="715321ED" w14:textId="77777777" w:rsidR="008A36C3" w:rsidRDefault="008A36C3" w:rsidP="008A36C3">
      <w:pPr>
        <w:pStyle w:val="Heading4"/>
      </w:pPr>
      <w:r>
        <w:t xml:space="preserve">Thought Process: </w:t>
      </w:r>
    </w:p>
    <w:p w14:paraId="715321EE" w14:textId="77777777" w:rsidR="008A36C3" w:rsidRPr="00237BE9" w:rsidRDefault="008A36C3" w:rsidP="008A36C3">
      <w:r w:rsidRPr="00237BE9">
        <w:t>Sub-Question: What is 3DS Max?</w:t>
      </w:r>
      <w:r w:rsidRPr="00237BE9">
        <w:br/>
      </w:r>
      <w:r w:rsidRPr="00237BE9">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Autodesk 3ds Max, formerly 3D Studio and 3D Studio Max, is a professional 3D computer graphics program for making 3D animations, models, games and images. 3ds Max is a computer graphics program for creating 3D models, animations, and digital images. It's one of the most popular programs in the computer ... 3ds Max is one most known software for 3d work, today we ... Duration: 10:34. Posted: Jan 9, 2020. 3ds Max is a professional 3D modeling and rendering program for design visualization, games, and animation. But before it became Autodesk's 3ds ... Formerly known as a 3D studio and 3D studio Max, 3ds Max is a 3D professional modeling, animation, and rendering application build for ... The highly popular and professional 3D graphics software for 3D animation, models, games, and images, Autodesk 3ds Max is used by television commercial ...</w:t>
      </w:r>
    </w:p>
    <w:p w14:paraId="715321EF" w14:textId="77777777" w:rsidR="008A36C3" w:rsidRPr="00237BE9" w:rsidRDefault="008A36C3" w:rsidP="008A36C3">
      <w:r w:rsidRPr="00237BE9">
        <w:t>Sub-Question: What components can be developed in 3DS Max using C++ to build support for Earth curvature?</w:t>
      </w:r>
      <w:r w:rsidRPr="00237BE9">
        <w:br/>
      </w:r>
      <w:r w:rsidRPr="00237BE9">
        <w:br/>
        <w:t>Intermediate thought: I've been using global mapper to get my accurate terrain data and import it into max but was unsure how i'd get the correct earth's curve. I ... Missing: components C++. C++ is a compiled, general-purpose, statically typed, case sensitive programming language. It supports procedural, object-oriented and generic programming. Missing: components build Earth. The Sky Atmosphere component in Unreal Engine is a physically-based sky and atmosphere-rendering technique. It's flexible enough to create an Earth-like ... In this quick tutorial, I will demonstrate how to get a great ... Duration: 4:33. Posted: Jul 12, 2021. The 3D model can be physically created using 3D printing devices ... However, polygons are planar and can only approximate curved surfaces using many polygons. 3Dsmax introduced OSL shaders in version 2019. Can the OSL shader be used for generating curvature maps or edge wear? Missing: Earth | Show results with:Earth. By default, Unreal Engine does not account for many geospatial variables, such as Earth's curvature or its radial direction of gravity. However, with Cesium for ... You need to simulate specific effects like the ground horizon being under eye level, because of earth curvature, which also becomes visible at ... This free and beginner-friendly product will help you create great custom 3D models for your first VR project. Any visual designer from your ... A nice simple example that demonstrates the operation of the VTK pipeline. Dodecahedron, Create a dodecahedron using vtkPolyhedron. EllipticalCylinder, Create ...</w:t>
      </w:r>
    </w:p>
    <w:p w14:paraId="715321F0" w14:textId="77777777" w:rsidR="008A36C3" w:rsidRDefault="008A36C3" w:rsidP="008A36C3">
      <w:pPr>
        <w:pStyle w:val="Heading3"/>
      </w:pPr>
      <w:r>
        <w:t>9. What are the other companies working in the same field and what are their contributions or advancements</w:t>
      </w:r>
    </w:p>
    <w:p w14:paraId="715321F1" w14:textId="77777777" w:rsidR="008A36C3" w:rsidRDefault="008A36C3" w:rsidP="008A36C3">
      <w:r>
        <w:t>14 Companies in the Energy Field (Plus Available Jobs), 8 crew members and management working together to make the entire industry operate, Business careers are jobs you can get after completing a business degree, Take our assessment now, Finding your dream job starts with knowing what makes you the way you are, Do you prefer to work for one company for a long time or change all kinds of job and work for many companies?, It's important to work for an employer that is truly invested in your success, In these occupations, workers are involved in day-to-day activities of running a business or with matters related to money, Overall employment in business, If you want to end each work day feeling fulfilled, these companies are just what you're looking for—and they're all hiring now!, See how you can elevate your career with a degree in business, Learn more about some of the fastest-growing, highest-paying jobs you can get, The company manufactures, trades, transports, and is involved in selling crude oil, natural gas, petroleum products, and petrochemicals, ExxonMobil hopes to, 13 Most sales engineers have a degree in business, science, or a technology field, They must also be well-versed in technology to present</w:t>
      </w:r>
    </w:p>
    <w:p w14:paraId="715321F2" w14:textId="77777777" w:rsidR="008A36C3" w:rsidRDefault="008A36C3" w:rsidP="008A36C3">
      <w:pPr>
        <w:pStyle w:val="Heading4"/>
      </w:pPr>
      <w:r>
        <w:t xml:space="preserve">Thought Process: </w:t>
      </w:r>
    </w:p>
    <w:p w14:paraId="715321F3" w14:textId="77777777" w:rsidR="008A36C3" w:rsidRPr="00237BE9" w:rsidRDefault="008A36C3" w:rsidP="008A36C3">
      <w:r w:rsidRPr="00237BE9">
        <w:t>Sub-Question: What field are the companies working in?</w:t>
      </w:r>
      <w:r w:rsidRPr="00237BE9">
        <w:br/>
      </w:r>
      <w:r w:rsidRPr="00237BE9">
        <w:br/>
        <w:t>Intermediate thought: 14 Companies in the Energy Field (Plus Available Jobs). 8 ... crew members and management working together to make the entire industry operate ... Business careers are jobs you can get after completing a business degree. Depending on your specialization, your career options can expand ... Take our assessment now. Finding your dream job starts with knowing what makes you the way you are. Get Matched! Do you prefer to work for one company for a long time or change all kinds of job and work for many companies? I tend to get bored. It's important to work for an employer that is truly invested in your success. But what does that look like? Take the companies below, ... In these occupations, workers are involved in day-to-day activities of running a business or with matters related to money. Overall employment in business ... If you want to end each work day feeling fulfilled, these companies are just what you're looking for—and they're all hiring now! See how you can elevate your career with a degree in business. Learn more about some of the fastest-growing, highest-paying jobs you can get ... The company manufactures, trades, transports, and is involved in selling crude oil, natural gas, petroleum products, and petrochemicals. ExxonMobil hopes to ... 13 Most sales engineers have a degree in business, science, or a technology field. They must also be well-versed in technology to present proposals, explain ...</w:t>
      </w:r>
    </w:p>
    <w:p w14:paraId="715321F4" w14:textId="77777777" w:rsidR="008A36C3" w:rsidRDefault="008A36C3" w:rsidP="008A36C3">
      <w:pPr>
        <w:pStyle w:val="Heading3"/>
      </w:pPr>
      <w:r>
        <w:t>10. What are the potential competitors of Unreal Gaming Engine and 3DS Max in the market</w:t>
      </w:r>
    </w:p>
    <w:p w14:paraId="715321F5" w14:textId="77777777" w:rsidR="008A36C3" w:rsidRDefault="008A36C3" w:rsidP="008A36C3">
      <w:r>
        <w:t>3ds Max, Unity Enterprise, and Construct 3.</w:t>
      </w:r>
    </w:p>
    <w:p w14:paraId="715321F6" w14:textId="77777777" w:rsidR="008A36C3" w:rsidRDefault="008A36C3" w:rsidP="008A36C3">
      <w:pPr>
        <w:pStyle w:val="Heading4"/>
      </w:pPr>
      <w:r>
        <w:t xml:space="preserve">Thought Process: </w:t>
      </w:r>
    </w:p>
    <w:p w14:paraId="715321F7" w14:textId="77777777" w:rsidR="008A36C3" w:rsidRPr="00237BE9" w:rsidRDefault="008A36C3" w:rsidP="008A36C3">
      <w:r w:rsidRPr="00237BE9">
        <w:t>Sub-Question: What is Unreal Gaming Engine?</w:t>
      </w:r>
      <w:r w:rsidRPr="00237BE9">
        <w:br/>
      </w:r>
      <w:r w:rsidRPr="00237BE9">
        <w:br/>
        <w:t>Intermediate thought: Unreal Engine 1</w:t>
      </w:r>
    </w:p>
    <w:p w14:paraId="715321F8" w14:textId="77777777" w:rsidR="008A36C3" w:rsidRPr="00237BE9" w:rsidRDefault="008A36C3" w:rsidP="008A36C3">
      <w:r w:rsidRPr="00237BE9">
        <w:t>Sub-Question: What is 3DS Max?</w:t>
      </w:r>
      <w:r w:rsidRPr="00237BE9">
        <w:br/>
      </w:r>
      <w:r w:rsidRPr="00237BE9">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3ds Max is a computer graphics program for creating 3D models, animations, and digital images. It's one of the most popular programs in the computer ... Autodesk 3ds Max, formerly 3D Studio and 3D Studio Max, is a professional 3D computer graphics program for making 3D animations, models, games and images. 3ds Max is one most known software for 3d work, today we ... Duration: 10:34. Posted: Jan 9, 2020. 3ds Max is a professional 3D modeling and rendering program for design visualization, games, and animation. But before it became Autodesk's 3ds ... Formerly known as a 3D studio and 3D studio Max, 3ds Max is a 3D professional modeling, animation, and rendering application build for ... If you are new to the 3D industry this video is for you. We are ... Duration: 6:18. Posted: Jan 18, 2022.</w:t>
      </w:r>
    </w:p>
    <w:p w14:paraId="715321F9" w14:textId="77777777" w:rsidR="008A36C3" w:rsidRPr="00237BE9" w:rsidRDefault="008A36C3" w:rsidP="008A36C3">
      <w:r w:rsidRPr="00237BE9">
        <w:t>Sub-Question: What are the potential competitors of Unreal Gaming Engine and 3DS Max in the market?</w:t>
      </w:r>
      <w:r w:rsidRPr="00237BE9">
        <w:br/>
      </w:r>
      <w:r w:rsidRPr="00237BE9">
        <w:br/>
        <w:t>Intermediate thought: Competitors and Alternatives to Unreal Engine  * 3ds Max.  * Unity Enterprise.  * Construct 3.</w:t>
      </w:r>
    </w:p>
    <w:p w14:paraId="715321FA" w14:textId="77777777" w:rsidR="008A36C3" w:rsidRDefault="008A36C3" w:rsidP="008A36C3">
      <w:pPr>
        <w:pStyle w:val="Heading3"/>
      </w:pPr>
      <w:r>
        <w:t>11. What are the future trends and predictions in the field of virtual reality tools and applications development</w:t>
      </w:r>
    </w:p>
    <w:p w14:paraId="715321FB" w14:textId="77777777" w:rsidR="008A36C3" w:rsidRDefault="008A36C3" w:rsidP="008A36C3">
      <w:r>
        <w:t>Expansion of social VR platforms, rise of social VR platforms, immersive training programs, virtual tours, product demonstrations, therapeutic treatments, and more prominent social aspects.</w:t>
      </w:r>
    </w:p>
    <w:p w14:paraId="715321FC" w14:textId="77777777" w:rsidR="008A36C3" w:rsidRDefault="008A36C3" w:rsidP="008A36C3">
      <w:pPr>
        <w:pStyle w:val="Heading4"/>
      </w:pPr>
      <w:r>
        <w:t xml:space="preserve">Thought Process: </w:t>
      </w:r>
    </w:p>
    <w:p w14:paraId="715321FD" w14:textId="77777777" w:rsidR="008A36C3" w:rsidRPr="00237BE9" w:rsidRDefault="008A36C3" w:rsidP="008A36C3">
      <w:r w:rsidRPr="00237BE9">
        <w:t>Sub-Question: What are the current trends in virtual reality tools and applications development?</w:t>
      </w:r>
      <w:r w:rsidRPr="00237BE9">
        <w:br/>
      </w:r>
      <w:r w:rsidRPr="00237BE9">
        <w:br/>
        <w:t>Intermediate thought: Expansion of social VR platforms The rise of social VR platforms is one of the most exciting trends in virtual reality. People cannot only interact with each other in real-time within a virtual environment, but they can also host parties, attend concerts, and participate in multiplayer games.</w:t>
      </w:r>
    </w:p>
    <w:p w14:paraId="715321FE" w14:textId="77777777" w:rsidR="008A36C3" w:rsidRPr="00237BE9" w:rsidRDefault="008A36C3" w:rsidP="008A36C3">
      <w:r w:rsidRPr="00237BE9">
        <w:t>Sub-Question: What are some of the predictions for the future of virtual reality tools and applications development?</w:t>
      </w:r>
      <w:r w:rsidRPr="00237BE9">
        <w:br/>
      </w:r>
      <w:r w:rsidRPr="00237BE9">
        <w:br/>
        <w:t>Intermediate thought: The future of VR in these industries will likely involve more immersive training programs, virtual tours, product demonstrations, and therapeutic treatments, among other applications. The social aspects of VR platforms are likely to become more prominent in the future.</w:t>
      </w:r>
    </w:p>
    <w:p w14:paraId="715321FF" w14:textId="77777777" w:rsidR="008A36C3" w:rsidRPr="00237BE9" w:rsidRDefault="008A36C3" w:rsidP="008A36C3"/>
    <w:p w14:paraId="71532200" w14:textId="77777777" w:rsidR="008A36C3" w:rsidRDefault="008A36C3" w:rsidP="008A36C3">
      <w:pPr>
        <w:pStyle w:val="Heading1"/>
      </w:pPr>
      <w:r>
        <w:t xml:space="preserve">Question 2: </w:t>
      </w:r>
    </w:p>
    <w:p w14:paraId="71532201" w14:textId="77777777" w:rsidR="008A36C3" w:rsidRDefault="008A36C3" w:rsidP="008A36C3">
      <w:pPr>
        <w:pStyle w:val="Heading2"/>
      </w:pPr>
      <w:r>
        <w:t xml:space="preserve">Key Questions to Answer: </w:t>
      </w:r>
    </w:p>
    <w:p w14:paraId="71532202" w14:textId="77777777" w:rsidR="008A36C3" w:rsidRDefault="008A36C3" w:rsidP="008A36C3">
      <w:pPr>
        <w:pStyle w:val="Heading3"/>
      </w:pPr>
      <w:r>
        <w:t>1: What is the Unreal Gaming engine and what are its primary uses and features</w:t>
      </w:r>
    </w:p>
    <w:p w14:paraId="71532203" w14:textId="77777777" w:rsidR="008A36C3" w:rsidRDefault="008A36C3" w:rsidP="008A36C3">
      <w:r>
        <w:t>Unreal Engine is a video game development tool from the video game and software development company Epic Games. It provides the highest-quality solution for creating augmented reality (AR), virtual reality (VR), and mixed reality (MR) experiences thanks to native integration with the most popular platforms including Oculus VR, SteamVR, HoloLens 2, PlayStation VR2, ARKit, and ARCore. It also features a powerful physics engine, advanced rendering capabilities, and a wide range of tools for creating interactive 3D content. It also supports a wide range of platforms, including Windows, Mac, iOS, Android, PlayStation 4, Xbox One, and Nintendo Switch.</w:t>
      </w:r>
    </w:p>
    <w:p w14:paraId="71532204" w14:textId="77777777" w:rsidR="008A36C3" w:rsidRDefault="008A36C3" w:rsidP="008A36C3">
      <w:pPr>
        <w:pStyle w:val="Heading4"/>
      </w:pPr>
      <w:r>
        <w:t xml:space="preserve">Thought Process: </w:t>
      </w:r>
    </w:p>
    <w:p w14:paraId="71532205" w14:textId="77777777" w:rsidR="008A36C3" w:rsidRDefault="008A36C3" w:rsidP="008A36C3">
      <w:r>
        <w:t>Sub-Question: What is the Unreal Gaming engine?</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71532206" w14:textId="77777777" w:rsidR="008A36C3" w:rsidRDefault="008A36C3" w:rsidP="008A36C3">
      <w:r>
        <w:t>Sub-Question: What are the primary uses and features of the Unreal Gaming engine?</w:t>
      </w:r>
      <w:r>
        <w:br/>
      </w:r>
      <w:r>
        <w:br/>
        <w:t>Intermediate thought: Unreal Engine provides the highest-quality solution for creating augmented reality (AR), virtual reality (VR), and mixed reality (MR) experiences thanks to native integration with the most popular platforms including Oculus VR, SteamVR, HoloLens 2, PlayStation VR2, ARKit, and ARCore.</w:t>
      </w:r>
    </w:p>
    <w:p w14:paraId="71532207" w14:textId="77777777" w:rsidR="008A36C3" w:rsidRDefault="008A36C3" w:rsidP="008A36C3">
      <w:pPr>
        <w:pStyle w:val="Heading3"/>
      </w:pPr>
      <w:r>
        <w:t>2: What is 3DS Max and what are its primary uses and features</w:t>
      </w:r>
    </w:p>
    <w:p w14:paraId="71532208" w14:textId="77777777" w:rsidR="008A36C3" w:rsidRDefault="008A36C3" w:rsidP="008A36C3">
      <w:r>
        <w:t>Autodesk 3ds Max is a professional 3D computer graphics program for making 3D animations, models, games and images. It is developed and produced by Autodesk Media and Entertainment. It has features such as polygon modeling, procedural modeling, interactive viewports, high-quality materials, integrated Arnold renderer, and multiple file format support.</w:t>
      </w:r>
    </w:p>
    <w:p w14:paraId="71532209" w14:textId="77777777" w:rsidR="008A36C3" w:rsidRDefault="008A36C3" w:rsidP="008A36C3">
      <w:pPr>
        <w:pStyle w:val="Heading4"/>
      </w:pPr>
      <w:r>
        <w:t xml:space="preserve">Thought Process: </w:t>
      </w:r>
    </w:p>
    <w:p w14:paraId="7153220A" w14:textId="77777777" w:rsidR="008A36C3" w:rsidRDefault="008A36C3" w:rsidP="008A36C3">
      <w:r>
        <w:t>Sub-Question: What is 3DS Max?</w:t>
      </w:r>
      <w:r>
        <w:br/>
      </w:r>
      <w:r>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Use Autodesk 3ds Max software for 3D modeling, animation, rendering, and visualization. Buy a subscription from the official Autodesk store or a reseller. Autodesk 3ds Max, formerly 3D Studio and 3D Studio Max, is a professional 3D computer graphics program for making 3D animations, models, games and images. 3ds Max is a computer graphics program for creating 3D models, animations, and digital images. It's one of the most popular programs in the computer ... 3ds Max is one most known software for 3d work, today we ... Duration: 10:34. Posted: Jan 9, 2020. 3ds Max is a professional 3D modeling and rendering program for design visualization, games, and animation. But before it became Autodesk's 3ds ... Formerly known as a 3D studio and 3D studio Max, 3ds Max is a 3D professional modeling, animation, and rendering application build for ... The highly popular and professional 3D graphics software for 3D animation, models, games, and images, Autodesk 3ds Max is used by television commercial ...</w:t>
      </w:r>
    </w:p>
    <w:p w14:paraId="7153220B" w14:textId="77777777" w:rsidR="008A36C3" w:rsidRDefault="008A36C3" w:rsidP="008A36C3">
      <w:r>
        <w:t>Sub-Question: What are the primary uses and features of 3DS Max?</w:t>
      </w:r>
      <w:r>
        <w:br/>
      </w:r>
      <w:r>
        <w:br/>
        <w:t>Intermediate thought: Key features of 3ds Max  * Polygon modeling. Create 3D props, vehicles, and characters with geometry based on vertices, edges, and faces.  * Procedural modeling. ...  * Interactive viewports. ...  * High-quality materials. ...  * Integrated Arnold renderer. ...  * Multiple file format support.</w:t>
      </w:r>
    </w:p>
    <w:p w14:paraId="7153220C" w14:textId="77777777" w:rsidR="008A36C3" w:rsidRDefault="008A36C3" w:rsidP="008A36C3">
      <w:pPr>
        <w:pStyle w:val="Heading3"/>
      </w:pPr>
      <w:r>
        <w:t>3: What is Nvidia's CUDA set and what are its primary uses and features</w:t>
      </w:r>
    </w:p>
    <w:p w14:paraId="7153220D" w14:textId="77777777" w:rsidR="008A36C3" w:rsidRDefault="008A36C3" w:rsidP="008A36C3">
      <w:r>
        <w:t>CUDA® is a parallel computing platform and programming model developed by NVIDIA for general computing on graphical processing units (GPUs). It allows developers to access the raw computing power of CUDA GPUs to process data faster than with traditional CPUs. CUDA Nvidia can achieve higher parallelism and efficiency than general-purpose CPU code using parallel processes and fine-grained streams.</w:t>
      </w:r>
    </w:p>
    <w:p w14:paraId="7153220E" w14:textId="77777777" w:rsidR="008A36C3" w:rsidRDefault="008A36C3" w:rsidP="008A36C3">
      <w:pPr>
        <w:pStyle w:val="Heading4"/>
      </w:pPr>
      <w:r>
        <w:t xml:space="preserve">Thought Process: </w:t>
      </w:r>
    </w:p>
    <w:p w14:paraId="7153220F" w14:textId="77777777" w:rsidR="008A36C3" w:rsidRDefault="008A36C3" w:rsidP="008A36C3">
      <w:r>
        <w:t>Sub-Question: What is Nvidia's CUDA set?</w:t>
      </w:r>
      <w:r>
        <w:br/>
      </w:r>
      <w:r>
        <w:br/>
        <w:t>Intermediate thought: CUDA® is a parallel computing platform and programming model developed by NVIDIA for general computing on graphical processing units (GPUs). With CUDA, developers are able to dramatically speed up computing applications by harnessing the power of GPUs.</w:t>
      </w:r>
    </w:p>
    <w:p w14:paraId="71532210" w14:textId="77777777" w:rsidR="008A36C3" w:rsidRDefault="008A36C3" w:rsidP="008A36C3">
      <w:r>
        <w:t>Sub-Question: What are the primary uses and features of Nvidia's CUDA set?</w:t>
      </w:r>
      <w:r>
        <w:br/>
      </w:r>
      <w:r>
        <w:br/>
        <w:t>Intermediate thought: It allows developers to access the raw computing power of CUDA GPUs to process data faster than with traditional CPUs. CUDA Nvidia can achieve higher parallelism and efficiency than general-purpose CPU code using parallel processes and fine-grained streams.</w:t>
      </w:r>
    </w:p>
    <w:p w14:paraId="71532211" w14:textId="77777777" w:rsidR="008A36C3" w:rsidRDefault="008A36C3" w:rsidP="008A36C3">
      <w:pPr>
        <w:pStyle w:val="Heading3"/>
      </w:pPr>
      <w:r>
        <w:t>4: What are the specific capabilities of the Unreal Gaming engine in terms of physics, motion, and static positioning</w:t>
      </w:r>
    </w:p>
    <w:p w14:paraId="71532212" w14:textId="77777777" w:rsidR="008A36C3" w:rsidRDefault="008A36C3" w:rsidP="008A36C3">
      <w:r>
        <w:t>Subsystem that calculates collision and simulate physical actors, ability to perform accurate collision detection and simulate physical interactions between objects within the world, ability to tweak physical interactions, ability to directly affect Chaos Physics simulations at runtime on a specified region of space, ability to use Components such as Physical Animation, Thruster, and Force Components, ability to simulate the physics of some things, and advanced physics and effects.</w:t>
      </w:r>
    </w:p>
    <w:p w14:paraId="71532213" w14:textId="77777777" w:rsidR="008A36C3" w:rsidRDefault="008A36C3" w:rsidP="008A36C3">
      <w:pPr>
        <w:pStyle w:val="Heading4"/>
      </w:pPr>
      <w:r>
        <w:t xml:space="preserve">Thought Process: </w:t>
      </w:r>
    </w:p>
    <w:p w14:paraId="71532214" w14:textId="77777777" w:rsidR="008A36C3" w:rsidRDefault="008A36C3" w:rsidP="008A36C3">
      <w:r>
        <w:t>Sub-Question: What is the Unreal Gaming engine?</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71532215" w14:textId="77777777" w:rsidR="008A36C3" w:rsidRDefault="008A36C3" w:rsidP="008A36C3">
      <w:r>
        <w:t>Sub-Question: What are the physics capabilities of the Unreal Gaming engine?</w:t>
      </w:r>
      <w:r>
        <w:br/>
      </w:r>
      <w:r>
        <w:br/>
        <w:t>Intermediate thought: Subsystem that calculates collision and simulate physical actors. Subsystem that calculates collision and simulate physical actors. The Physics engine subsystem performs accurate collision detection and simulates physical interactions between objects within the world. Essentials. Collision ... The Physics engine subsystem performs accurate collision detection and simulates physical interactions between objects within the world. Essentials. Collision ... PhysX aims primarily to simulate "realistic" physics, and not the more arcade-like physics of earlier shooters. It's possible to tweak physical ... The Physics Field System enables users to directly affect Chaos Physics simulations at runtime on a specified region of space. These Fields can be configured to ... Details some of the Components used in Physics, including the Physical Animation, Thruster, and Force Components. PhysX provides the ability to perform accurate collision detection as well as simulate physical interactions between objects within the world. No. Video games are capable of simulating the physics of SOME things but those calculations require a lot of processing power and game developers have to ... Unreal Engine provides advanced physics and effects ... Duration: 1:27. Posted: Sep 4, 2019.</w:t>
      </w:r>
    </w:p>
    <w:p w14:paraId="71532216" w14:textId="77777777" w:rsidR="008A36C3" w:rsidRDefault="008A36C3" w:rsidP="008A36C3">
      <w:pPr>
        <w:pStyle w:val="Heading3"/>
      </w:pPr>
      <w:r>
        <w:t>5: What are the limitations of the Unreal Gaming engine when it comes to handling dense geometries and vertices</w:t>
      </w:r>
    </w:p>
    <w:p w14:paraId="71532217" w14:textId="77777777" w:rsidR="008A36C3" w:rsidRDefault="008A36C3" w:rsidP="008A36C3">
      <w:r>
        <w:t>The disadvantage in using screen traces is that they greatly limit controls for art direction, which would only apply to indirect lighting, like lighting. Practical limits are coming from geometry and Blender viewport. You probably want to fit your geometry to less than 1Gb VRAM, and that is about vertex count. By the time it gets to rendering, it faces similar limitation as a game engine. There are advantages for a 3D editing software, but it will cut down your polycount so a billion poly model will run smoothly and nanite will have it only using 100k polys or whatever it needs to be to run. Nanite allows for millions of poly models to be rendered, but it also has limitations when it comes to thin surfaces, one of them is the high amount of overdraw it causes. So with Nanite, it is always important to keep the vertex count as low as possible.</w:t>
      </w:r>
    </w:p>
    <w:p w14:paraId="71532218" w14:textId="77777777" w:rsidR="008A36C3" w:rsidRDefault="008A36C3" w:rsidP="008A36C3">
      <w:pPr>
        <w:pStyle w:val="Heading4"/>
      </w:pPr>
      <w:r>
        <w:t xml:space="preserve">Thought Process: </w:t>
      </w:r>
    </w:p>
    <w:p w14:paraId="71532219" w14:textId="77777777" w:rsidR="008A36C3" w:rsidRDefault="008A36C3" w:rsidP="008A36C3">
      <w:r>
        <w:t>Sub-Question: What is the Unreal Gaming engine?</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7153221A" w14:textId="77777777" w:rsidR="008A36C3" w:rsidRDefault="008A36C3" w:rsidP="008A36C3">
      <w:r>
        <w:t>Sub-Question: What are the limitations of the Unreal Gaming engine when it comes to handling dense geometries and vertices?</w:t>
      </w:r>
      <w:r>
        <w:br/>
      </w:r>
      <w:r>
        <w:br/>
        <w:t>Intermediate thought: There are some limitations when it comes to thin surfaces, one of them is the high amount of overdraw it causes. So with Nanite, it is always ... Although the advantages can be game-changing, there are practical limits that still remain. ... Nanite quantizes mesh vertex positions to maximize memory density ... Processing vertices is expensive. The fewer number of vertices that get processed, the overall performance improves. Having fewer triangles ... The only downside comes from the fact that you can't have seamless streaming between maps and open-cell environments together. Missing: dense geometries vertices?. The disadvantage in using screen traces is that they greatly limit controls for art direction, which would only apply to indirect lighting, like lighting ... I'm trying to bring some DAZ Studio characters into Unity, and I ran into an issue. Apparently, there is a 65535 vertices limit for a mesh: Practical limits are coming from geometry and Blender viewport. You probably want to fit your geometry to less than 1Gb VRAM, and that is about ... Yes, it will cut down your polycount so a billion poly model will run smoothly and nanite will have it only using 100k polys or whatever it needs to be to run. Nanite allows for millions of poly models to be rendered ... Duration: 28:44. Posted: Aug 3, 2021. ... vertex count. By the time it gets to rendering, it faces similar limitation as a game engine. There are advantages for a 3D editing software ... Missing: dense | Show results with:dense.</w:t>
      </w:r>
    </w:p>
    <w:p w14:paraId="7153221B" w14:textId="77777777" w:rsidR="008A36C3" w:rsidRDefault="008A36C3" w:rsidP="008A36C3">
      <w:pPr>
        <w:pStyle w:val="Heading3"/>
      </w:pPr>
      <w:r>
        <w:t>6: What are the specific capabilities and limitations of Nvidia's CUDA set in dealing with Nvidia architecture</w:t>
      </w:r>
    </w:p>
    <w:p w14:paraId="7153221C" w14:textId="77777777" w:rsidR="008A36C3" w:rsidRDefault="008A36C3" w:rsidP="008A36C3">
      <w:r>
        <w:t>CUDA® is a parallel computing platform and programming model developed by NVIDIA for general computing on graphical processing units (GPUs). With CUDA, developers are able to dramatically speed up computing applications by harnessing the power of GPUs. It has components that support deep learning, linear algebra, signal processing, and parallel algorithms. In general, CUDA libraries support all current generation NVIDIA software installs CUDA capability as part of the main NVIDIA driver installation. Manifold looks for current NVIDIA software. It has components that support deep learning, linear algebra, signal processing, and parallel algorithms.</w:t>
      </w:r>
    </w:p>
    <w:p w14:paraId="7153221D" w14:textId="77777777" w:rsidR="008A36C3" w:rsidRDefault="008A36C3" w:rsidP="008A36C3">
      <w:pPr>
        <w:pStyle w:val="Heading4"/>
      </w:pPr>
      <w:r>
        <w:t xml:space="preserve">Thought Process: </w:t>
      </w:r>
    </w:p>
    <w:p w14:paraId="7153221E" w14:textId="77777777" w:rsidR="008A36C3" w:rsidRDefault="008A36C3" w:rsidP="008A36C3">
      <w:r>
        <w:t>Sub-Question: What is Nvidia's CUDA set?</w:t>
      </w:r>
      <w:r>
        <w:br/>
      </w:r>
      <w:r>
        <w:br/>
        <w:t>Intermediate thought: CUDA® is a parallel computing platform and programming model developed by NVIDIA for general computing on graphical processing units (GPUs). With CUDA, developers are able to dramatically speed up computing applications by harnessing the power of GPUs.</w:t>
      </w:r>
    </w:p>
    <w:p w14:paraId="7153221F" w14:textId="77777777" w:rsidR="008A36C3" w:rsidRDefault="008A36C3" w:rsidP="008A36C3">
      <w:r>
        <w:t>Sub-Question: What are the specific capabilities of Nvidia's CUDA set?</w:t>
      </w:r>
      <w:r>
        <w:br/>
      </w:r>
      <w:r>
        <w:br/>
        <w:t>Intermediate thought: You can learn more about Compute Capability here. NVIDIA GPUs power millions of desktops, notebooks, workstations and supercomputers around the world, ... CUDA comes with a software environment that allows developers to use C++ as a high-level programming language. As illustrated by Figure 2, other languages, ... CUDA is a software layer that gives direct access to the GPU's virtual instruction set and parallel computational elements, for the execution of compute kernels ... NVIDIA's parallel computing architecture, known as CUDA, allows for significant boosts in computing performance by utilizing the GPU's ability to accelerate the ... The compute capability is the "feature set" (both hardware and software features) of the device. You may have heard the NVIDIA GPU ... ... particular focus on release compatibility, the lazy ... Duration: 1:00:00. Posted: Dec 15, 2022. Learn how CUDA Programming works, and essential best practices for using CUDA effectively, such as parallel execution and memory use optimization. Current generation NVIDIA software installs CUDA capability as part of the main NVIDIA driver installation. Manifold looks for current NVIDIA software. It has components that support deep learning, linear algebra, signal processing, and parallel algorithms. In general, CUDA libraries support all ... New architecture-specific features in NVIDIA Hopper and Ada Lovelace are initially being exposed through libraries and framework enhancements.</w:t>
      </w:r>
    </w:p>
    <w:p w14:paraId="71532220" w14:textId="77777777" w:rsidR="008A36C3" w:rsidRDefault="008A36C3" w:rsidP="008A36C3">
      <w:pPr>
        <w:pStyle w:val="Heading3"/>
      </w:pPr>
      <w:r>
        <w:t>7: What are the existing mathematical models mentioned and how are they used in this context</w:t>
      </w:r>
    </w:p>
    <w:p w14:paraId="71532221" w14:textId="77777777" w:rsidR="008A36C3" w:rsidRDefault="008A36C3" w:rsidP="008A36C3">
      <w:r>
        <w:t>Mathematical models are abstract descriptions of concrete systems using mathematical concepts and language. They are used in data analysis to aid in decision-making and other functions in businesses, to investigate infectious disease dynamics over time, to predict and control behavior in applied settings, to guide research in basic behavioral research, to investigate contextual mathematical modelling problems, and to translate relevant objects, relationships, and assumptions from the real model into mathematics.</w:t>
      </w:r>
    </w:p>
    <w:p w14:paraId="71532222" w14:textId="77777777" w:rsidR="008A36C3" w:rsidRDefault="008A36C3" w:rsidP="008A36C3">
      <w:pPr>
        <w:pStyle w:val="Heading4"/>
      </w:pPr>
      <w:r>
        <w:t xml:space="preserve">Thought Process: </w:t>
      </w:r>
    </w:p>
    <w:p w14:paraId="71532223" w14:textId="77777777" w:rsidR="008A36C3" w:rsidRDefault="008A36C3" w:rsidP="008A36C3">
      <w:r>
        <w:t>Sub-Question: What are the mathematical models mentioned in this context?</w:t>
      </w:r>
      <w:r>
        <w:br/>
      </w:r>
      <w:r>
        <w:br/>
        <w:t>Intermediate thought: A mathematical model is an abstract description of a concrete system using mathematical concepts and language. The process of developing a mathematical ... Mathematical models are used in data analysis to aid in decision-making and other functions in businesses. Discover how mathematical models ... The relationships from these models usually can not ... Duration: 3:45. Posted: Jul 17, 2017. A problem solving process is described and detailed with examples from mathematical modelling. Creativity is discussed with descriptions of elements which are ... Background. Mathematical models offer the possibility to investigate the infectious disease dynamics over time and may help in informing ... Mathematical models developed in basic behavioral research have been used to predict and control behavior in applied settings, and they have guided research in ... Mathematical modeling is the process of using various mathematical structures – graphs, equations, diagrams, scatterplots, tree diagrams, and so forth – to ... The current study investigates contextual mathematical modelling (MM) problems that were retrieved from authentic workplace situations and simplified for ... Mathematical modelling (a bi-directional process between daily life and mathematics) has become one of the most discussed and widely known topics in mathematics ... A mathematisation process translates the relevant objects, relationships and assumptions from the real model into mathematics, resulting in a ...</w:t>
      </w:r>
    </w:p>
    <w:p w14:paraId="71532224" w14:textId="77777777" w:rsidR="008A36C3" w:rsidRDefault="008A36C3" w:rsidP="008A36C3">
      <w:pPr>
        <w:pStyle w:val="Heading3"/>
      </w:pPr>
      <w:r>
        <w:t>8: What is the role of vendors such as Nvidia in providing assistance for such projects</w:t>
      </w:r>
    </w:p>
    <w:p w14:paraId="71532225" w14:textId="77777777" w:rsidR="008A36C3" w:rsidRDefault="008A36C3" w:rsidP="008A36C3">
      <w:r>
        <w:t>Partners who specialize in the planning, design, implementation, and project management of solutions that include NVIDIA products and technologies to address a variety of needs such as healthcare, drug discovery, genomics, medical devices, medical imaging, enterprise data centers, AI supercomputing, data science, and water-harvesting.</w:t>
      </w:r>
    </w:p>
    <w:p w14:paraId="71532226" w14:textId="77777777" w:rsidR="008A36C3" w:rsidRDefault="008A36C3" w:rsidP="008A36C3">
      <w:pPr>
        <w:pStyle w:val="Heading4"/>
      </w:pPr>
      <w:r>
        <w:t xml:space="preserve">Thought Process: </w:t>
      </w:r>
    </w:p>
    <w:p w14:paraId="71532227" w14:textId="77777777" w:rsidR="008A36C3" w:rsidRDefault="008A36C3" w:rsidP="008A36C3">
      <w:r>
        <w:t>Sub-Question: What kind of projects are vendors such as Nvidia providing assistance for?</w:t>
      </w:r>
      <w:r>
        <w:br/>
      </w:r>
      <w:r>
        <w:br/>
        <w:t>Intermediate thought: Partners who specialize in the planning, design, implementation, and project management of solutions that include NVIDIA products and technologies to address ... NVIDIA GPUs are the computing platform that transforms big data into super-human intelligence. Available on-demand on all major cloud platforms. Learn more. NVIDIA has developed a diverse set of resources including hardware grants, hands-on workshops, certifications, webinars, events, and more. The world's most advanced AI platform with full-stack innovation in computing, software, and AI models &amp; services. Powering Healthcare Solutions With Accelerated Computing · Drug Discovery · Genomics · Medical Devices · Medical Imaging. NVIDIA-Certified servers create the essential platform for the evolution of enterprise data centers, delivering infrastructure that can handle a diverse range ... NVIDIA today announced NVIDIA DGX™ Cloud, an AI supercomputing service that gives enterprises immediate access to the infrastructure and ... Data Science Professional Services provides essential support for many core NVIDIA products. From project kickoff to delivery and knowledge transfer, the ... Specific actions on non-compliance issues vary depending on the type of finding and supplier. ... We support projects to build water-harvesting ... NVIDIA and Deloitte today announced an expansion of their alliance to help enable enterprises around the world to develop, implement and ...</w:t>
      </w:r>
    </w:p>
    <w:p w14:paraId="71532228" w14:textId="77777777" w:rsidR="008A36C3" w:rsidRDefault="008A36C3" w:rsidP="008A36C3">
      <w:pPr>
        <w:pStyle w:val="Heading3"/>
      </w:pPr>
      <w:r>
        <w:t>9: What are the specific technological capabilities required for rendering highly detailed, photorealistic models in real time</w:t>
      </w:r>
    </w:p>
    <w:p w14:paraId="71532229" w14:textId="77777777" w:rsidR="008A36C3" w:rsidRDefault="008A36C3" w:rsidP="008A36C3">
      <w:r>
        <w:t>Ray tracing, global illumination, ambient occlusion, and physically based rendering.</w:t>
      </w:r>
    </w:p>
    <w:p w14:paraId="7153222A" w14:textId="77777777" w:rsidR="008A36C3" w:rsidRDefault="008A36C3" w:rsidP="008A36C3">
      <w:pPr>
        <w:pStyle w:val="Heading4"/>
      </w:pPr>
      <w:r>
        <w:t xml:space="preserve">Thought Process: </w:t>
      </w:r>
    </w:p>
    <w:p w14:paraId="7153222B" w14:textId="77777777" w:rsidR="008A36C3" w:rsidRDefault="008A36C3" w:rsidP="008A36C3">
      <w:r>
        <w:t>Sub-Question: What is the definition of photorealistic models?</w:t>
      </w:r>
      <w:r>
        <w:br/>
      </w:r>
      <w:r>
        <w:br/>
        <w:t>Intermediate thought: Photorealistic rendering is a digital process using a 3D CAD model within a software package to create a digital image of the model. The result is a rendered image that is hard to distinguish from a photograph of a real-life object.</w:t>
      </w:r>
    </w:p>
    <w:p w14:paraId="7153222C" w14:textId="77777777" w:rsidR="008A36C3" w:rsidRDefault="008A36C3" w:rsidP="008A36C3">
      <w:r>
        <w:t>Sub-Question: What are the specific technologies used to render photorealistic models in real time?</w:t>
      </w:r>
      <w:r>
        <w:br/>
      </w:r>
      <w:r>
        <w:br/>
        <w:t>Intermediate thought: Ray tracing is a rendering technique used in computer graphics to create realistic images. It simulates the behavior of light as it interacts with objects in a virtual scene.</w:t>
      </w:r>
    </w:p>
    <w:p w14:paraId="7153222D" w14:textId="77777777" w:rsidR="008A36C3" w:rsidRDefault="008A36C3" w:rsidP="008A36C3">
      <w:pPr>
        <w:pStyle w:val="Heading3"/>
      </w:pPr>
      <w:r>
        <w:t>10: What are the specific technological capabilities required for efficiently processing huge amounts of different geometries and vertices</w:t>
      </w:r>
    </w:p>
    <w:p w14:paraId="7153222E" w14:textId="77777777" w:rsidR="008A36C3" w:rsidRDefault="008A36C3" w:rsidP="008A36C3">
      <w:r>
        <w:t>Hardware, machine learning, simulation tools, data miners' process efficiency, storage and collaboration, process visualization tracking, automation, cloud computing, and process improvement.</w:t>
      </w:r>
    </w:p>
    <w:p w14:paraId="7153222F" w14:textId="77777777" w:rsidR="008A36C3" w:rsidRDefault="008A36C3" w:rsidP="008A36C3">
      <w:pPr>
        <w:pStyle w:val="Heading4"/>
      </w:pPr>
      <w:r>
        <w:t xml:space="preserve">Thought Process: </w:t>
      </w:r>
    </w:p>
    <w:p w14:paraId="71532230" w14:textId="77777777" w:rsidR="008A36C3" w:rsidRDefault="008A36C3" w:rsidP="008A36C3">
      <w:r>
        <w:t>Sub-Question: What type of technology is needed for efficient processing?</w:t>
      </w:r>
      <w:r>
        <w:br/>
      </w:r>
      <w:r>
        <w:br/>
        <w:t>Intermediate thought: Read chapter 4 Processing Technologies: Petroleum-based industrial products have gradually replaced products derived from biological materials. However, b. Energy efficiency opportunities for air compressors include comprehensive system evaluations, new compressors, refrigerated dryers, additional storage, enhanced ... Process technology refers to the tools that create, analyze, manage and improve processes in an organization by employing machine learning, such ... Technology can help you improve the way your staff carry out tasks. It can either speed up existing processes or allow new, more flexible ways of carrying ... New manufacturing processes, simulation tools, and technologies are pursued in key areas to lower the energy intensity of manufacturing. Yes, several new technologies have the potential to improve the speed and accuracy of data miners' process efficiency. Some of these include: * Hardware ... Here are 5 examples of technologies already being used to help businesses work more efficiently. ... Data Processing Agreement. 5 Ways to use technology to improve your company's processes and efficiency · 1. Storage and collaboration · 2. Process visualization tracking · 3. In conclusion, technology can be a powerful tool for effective process improvement and increased efficiency. By automating processes, leveraging cloud computing ... The term “efficiency” refers to the peak level of performance that uses the least amount of input to achieve the highest amount of output.</w:t>
      </w:r>
    </w:p>
    <w:p w14:paraId="71532231" w14:textId="77777777" w:rsidR="008A36C3" w:rsidRDefault="008A36C3" w:rsidP="008A36C3">
      <w:pPr>
        <w:pStyle w:val="Heading3"/>
      </w:pPr>
      <w:r>
        <w:t>11: What are the specific technological capabilities required for automating the process of adding offsets to geometries and polygons</w:t>
      </w:r>
    </w:p>
    <w:p w14:paraId="71532232" w14:textId="77777777" w:rsidR="008A36C3" w:rsidRDefault="008A36C3" w:rsidP="008A36C3">
      <w:r>
        <w:t>The specific technological capabilities required for automating the process of adding offsets to geometries and polygons include right-clicking, clicking Trace Options, entering an offset value, computing offset vertices, using the Modify Features pane, selecting the sketch curve, a chain of connected sketch curves, or a sketch profile to offset, adding rectangular areas and fan-shaped areas to the interior of the original polygon, using axlAirGap to get the minimum distance, removing small offsets or edges by length, and geometric offsetting.</w:t>
      </w:r>
    </w:p>
    <w:p w14:paraId="71532233" w14:textId="77777777" w:rsidR="008A36C3" w:rsidRDefault="008A36C3" w:rsidP="008A36C3">
      <w:pPr>
        <w:pStyle w:val="Heading4"/>
      </w:pPr>
      <w:r>
        <w:t xml:space="preserve">Thought Process: </w:t>
      </w:r>
    </w:p>
    <w:p w14:paraId="71532234" w14:textId="77777777" w:rsidR="008A36C3" w:rsidRDefault="008A36C3" w:rsidP="008A36C3">
      <w:r>
        <w:t>Sub-Question: What is the process of adding offsets to geometries and polygons?</w:t>
      </w:r>
      <w:r>
        <w:br/>
      </w:r>
      <w:r>
        <w:br/>
        <w:t>Intermediate thought: If you want to add an offset, right-click, click Trace Options, and enter an offset value. Make sure that the sketch intersects or completely crosses the ... Note that a lot of discussion here is about how to compute offset vertices, but that's actually the easy part. Short edges offset to the inside ... In the Modify Features pane, Offset Offset creates features at specified distances along a line at a specified perpendicular offset from the line. An edge crashes into another edge. As a result, both edges are split and two new vertices are created. The polygon is broken into two parts, and the process ... This answer is based off the assumption that your shapefile of the property limits is a polygon and not a line. On the Sketch contextual tab, select Modify &gt; Offset · In the canvas, select the sketch curve, a chain of connected sketch curves, or a sketch profile to offset. This process is equivalent to adding the rectangular areas and fan-shaped areas to the interior of the original polygon P. The boundary of the ... Process: the polygon of shape = poly1; the polygon of void = poly2; the polygon of cut line = poly3; Use axlAirGap get the minimum distance ... A) By area: Remove small offsets: Doesn´t work because the size of the input-geometry can be very small or very big. B) By edge-length: Remove ... Polygon Offsetting: Geometric offsetting refers to the process of creating parallel curves that are offset a specified distance from their starting positions.</w:t>
      </w:r>
    </w:p>
    <w:p w14:paraId="71532235" w14:textId="77777777" w:rsidR="008A36C3" w:rsidRDefault="008A36C3" w:rsidP="008A36C3">
      <w:pPr>
        <w:pStyle w:val="Heading1"/>
      </w:pPr>
      <w:r>
        <w:t xml:space="preserve">Question 3: </w:t>
      </w:r>
    </w:p>
    <w:p w14:paraId="71532236" w14:textId="77777777" w:rsidR="008A36C3" w:rsidRDefault="008A36C3" w:rsidP="008A36C3">
      <w:pPr>
        <w:pStyle w:val="Heading2"/>
      </w:pPr>
      <w:r>
        <w:t xml:space="preserve">Key Questions to Answer: </w:t>
      </w:r>
    </w:p>
    <w:p w14:paraId="71532237" w14:textId="77777777" w:rsidR="008A36C3" w:rsidRDefault="008A36C3" w:rsidP="008A36C3">
      <w:pPr>
        <w:pStyle w:val="Heading3"/>
      </w:pPr>
      <w:r>
        <w:t>1: What is the current state of virtual reality tools in the architectural design and construction industry? Are there any existing tools that provide real-time, highly detailed and accurate visualizations of architectural designs</w:t>
      </w:r>
    </w:p>
    <w:p w14:paraId="71532238" w14:textId="77777777" w:rsidR="008A36C3" w:rsidRDefault="008A36C3" w:rsidP="008A36C3">
      <w:r>
        <w:t>Virtual reality tools provide real-time, highly detailed and accurate visualizations of architectural designs, and offer benefits such as the ability to identify design flaws, ensure safety measures, and mitigate costly errors prior to construction.</w:t>
      </w:r>
    </w:p>
    <w:p w14:paraId="71532239" w14:textId="77777777" w:rsidR="008A36C3" w:rsidRDefault="008A36C3" w:rsidP="008A36C3">
      <w:pPr>
        <w:pStyle w:val="Heading4"/>
      </w:pPr>
      <w:r>
        <w:t xml:space="preserve">Thought Process: </w:t>
      </w:r>
    </w:p>
    <w:p w14:paraId="7153223A" w14:textId="77777777" w:rsidR="008A36C3" w:rsidRDefault="008A36C3" w:rsidP="008A36C3">
      <w:r>
        <w:t>Sub-Question: What are some of the existing virtual reality tools used in the architectural design and construction industry?</w:t>
      </w:r>
      <w:r>
        <w:br/>
      </w:r>
      <w:r>
        <w:br/>
        <w:t>Intermediate thought: Check out our virtual reality services.  * UNREAL ENGINE. Unreal is a suite of tools for developers that can be used to create games and virtual reality environments. ...  * UNITY. ...  * FUZOR. ...  * TWINMOTION. ...  * OCULUS RIFT. ...  * TPCAST. ...  * MAGIC LEAP. ...  * HOLOLENS.</w:t>
      </w:r>
    </w:p>
    <w:p w14:paraId="7153223B" w14:textId="77777777" w:rsidR="008A36C3" w:rsidRDefault="008A36C3" w:rsidP="008A36C3">
      <w:r>
        <w:t>Sub-Question: What are the benefits of using virtual reality tools in the architectural design and construction industry?</w:t>
      </w:r>
      <w:r>
        <w:br/>
      </w:r>
      <w:r>
        <w:br/>
        <w:t>Intermediate thought: By leveraging VR, architects and engineers can create three-dimensional models, making it easier to grasp complex designs. Interactive elements allow professionals to virtually “walk” through structures, aiding in identifying design flaws, ensuring safety measures, and mitigating costly errors prior to construction.</w:t>
      </w:r>
    </w:p>
    <w:p w14:paraId="7153223C" w14:textId="77777777" w:rsidR="008A36C3" w:rsidRDefault="008A36C3" w:rsidP="008A36C3">
      <w:pPr>
        <w:pStyle w:val="Heading3"/>
      </w:pPr>
      <w:r>
        <w:t>2: What are the existing methods for rendering highly detailed and accurate architectural models? Do they require high compute resources</w:t>
      </w:r>
    </w:p>
    <w:p w14:paraId="7153223D" w14:textId="77777777" w:rsidR="008A36C3" w:rsidRDefault="008A36C3" w:rsidP="008A36C3">
      <w:r>
        <w:t>Yes, these methods require high compute resources.</w:t>
      </w:r>
    </w:p>
    <w:p w14:paraId="7153223E" w14:textId="77777777" w:rsidR="008A36C3" w:rsidRDefault="008A36C3" w:rsidP="008A36C3">
      <w:pPr>
        <w:pStyle w:val="Heading4"/>
      </w:pPr>
      <w:r>
        <w:t xml:space="preserve">Thought Process: </w:t>
      </w:r>
    </w:p>
    <w:p w14:paraId="7153223F" w14:textId="77777777" w:rsidR="008A36C3" w:rsidRDefault="008A36C3" w:rsidP="008A36C3">
      <w:r>
        <w:t>Sub-Question: What are the existing methods for rendering highly detailed and accurate architectural models?</w:t>
      </w:r>
      <w:r>
        <w:br/>
      </w:r>
      <w:r>
        <w:br/>
        <w:t>Intermediate thought: Architectural renderings are typically created from a project modeled in software such as SketchUp, Revit, Rhino, Vectorworks, or Archicad. Through rendering software, these projects are converted into an image that is more true-to-life and easier to understand.</w:t>
      </w:r>
    </w:p>
    <w:p w14:paraId="71532240" w14:textId="77777777" w:rsidR="008A36C3" w:rsidRDefault="008A36C3" w:rsidP="008A36C3">
      <w:r>
        <w:t>Sub-Question: Do these methods require high compute resources?</w:t>
      </w:r>
      <w:r>
        <w:br/>
      </w:r>
      <w:r>
        <w:br/>
        <w:t>Intermediate thought: Are there better methods to give students the assignment of practically implementing a computationally intensive algorithm? How feasible would ... High-performance computing (HPC) is the practice of using parallel data processing to improve computing performance and perform complex calculations. In this case, the CPUs, RAM, and Graphic Processing Units required will be called compute resources, and the applications would be compute-intensive ... High performance computing (HPC) is the ability to process data and perform complex calculations at high speeds. To put it into perspective, ... High-Performance Computing is the procedure of combining computational resources together as a single resource. The combined resources are often ... A compute target is a designated compute resource or environment where you run your training script or host your service deployment. High performance computing (HPC) encompasses solutions that are able to process data and execute calculations at a rate that far exceeds other computers. HPC technologies are the tools and systems used to implement and create high performance computing systems. ... Therefore, either the existing tools do not ... High-performance computing (HPC) technology harnesses the power of supercomputers or computer clusters to solve complex problems requiring massive ... HPC is a class of applications and workloads that perform computationally intensive operations spread across multiple resources. Learn about HPC.</w:t>
      </w:r>
    </w:p>
    <w:p w14:paraId="71532241" w14:textId="77777777" w:rsidR="008A36C3" w:rsidRDefault="008A36C3" w:rsidP="008A36C3">
      <w:pPr>
        <w:pStyle w:val="Heading3"/>
      </w:pPr>
      <w:r>
        <w:t>3: What is the Unreal Gaming engine and 3DS Max currently used for in the industry? Are there any known limitations when they are used for presenting geometries in real time</w:t>
      </w:r>
    </w:p>
    <w:p w14:paraId="71532242" w14:textId="77777777" w:rsidR="008A36C3" w:rsidRDefault="008A36C3" w:rsidP="008A36C3">
      <w:r>
        <w:t>Unreal Engine is used for video game development, 3DS Max is used for modeling, animating, and rendering detailed 3D characters, photorealistic designs, and complex scenes for film and TV, games, and design visualization projects. There are known limitations when they are used for presenting geometries in real time, such as instance counts, triangles per mesh, material, and Ray Tracer enabling ray traced results for shadows, AO, reflections, translucency and global illumination all happening in real-time within the project.</w:t>
      </w:r>
    </w:p>
    <w:p w14:paraId="71532243" w14:textId="77777777" w:rsidR="008A36C3" w:rsidRDefault="008A36C3" w:rsidP="008A36C3">
      <w:pPr>
        <w:pStyle w:val="Heading4"/>
      </w:pPr>
      <w:r>
        <w:t xml:space="preserve">Thought Process: </w:t>
      </w:r>
    </w:p>
    <w:p w14:paraId="71532244" w14:textId="77777777" w:rsidR="008A36C3" w:rsidRDefault="008A36C3" w:rsidP="008A36C3">
      <w:r>
        <w:t>Sub-Question: What is the Unreal Gaming engine used for?</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71532245" w14:textId="77777777" w:rsidR="008A36C3" w:rsidRDefault="008A36C3" w:rsidP="008A36C3">
      <w:r>
        <w:t>Sub-Question: What is 3DS Max used for?</w:t>
      </w:r>
      <w:r>
        <w:br/>
      </w:r>
      <w:r>
        <w:br/>
        <w:t>Intermediate thought: 3ds Max is used to model, animate, and render detailed 3D characters, photorealistic designs, and complex scenes for film and TV, games, and design visualization projects.</w:t>
      </w:r>
    </w:p>
    <w:p w14:paraId="71532246" w14:textId="77777777" w:rsidR="008A36C3" w:rsidRDefault="008A36C3" w:rsidP="008A36C3">
      <w:r>
        <w:t>Sub-Question: Are there any known limitations when Unreal Gaming engine and 3DS Max are used for presenting geometries in real time?</w:t>
      </w:r>
      <w:r>
        <w:br/>
      </w:r>
      <w:r>
        <w:br/>
        <w:t>Intermediate thought: Hello, I would like to know the feasibility of creating continent-sized Levels for both cinematic development and using the same level for ... Missing: presenting | Show results with:presenting. Although the advantages can be game-changing, there are practical limits that still remain. For example, instance counts, triangles per mesh, material ... The Ray Tracer enables ray traced results for shadows, AO, reflections, translucency and global illumination all happening in real-time within your project. It ... This page provides guidelines and best practices for how to identify and optimize performance while getting the best possible fidelity from real-time ... The Path Tracer is a progressive, hardware-accelerated rendering mode that mitigates the disadvantages of real-time features with physically correct and ... The Path Tracer is a progressive, hardware-accelerated rendering mode that mitigates the disadvantages of real-time features with physically correct and ... Of course, Maya's focus is more on film and Animation whereas UE's focus is more on gaming and Realtime cinematics. And yes, there are real-time engines ... Missing: geometries | Show results with:geometries. The "realtime" moniker is only because game engines in general are raster engines and actual real time for gameplay but if you have done cine ... Modeling and geometry scripting tools in UE5 are a ... Duration: 39:53. Posted: Nov 3, 2022. Unreal Engine (UE) is a series of 3D computer graphics game engines developed by Epic Games, first showcased in the 1998 first-person shooter video game ...</w:t>
      </w:r>
    </w:p>
    <w:p w14:paraId="71532247" w14:textId="77777777" w:rsidR="008A36C3" w:rsidRDefault="008A36C3" w:rsidP="008A36C3">
      <w:pPr>
        <w:pStyle w:val="Heading3"/>
      </w:pPr>
      <w:r>
        <w:t>4: What is the current process for adding offsets to geometries and polygons to account for the Earth's curvature? Is it a manual process in the industry standard</w:t>
      </w:r>
    </w:p>
    <w:p w14:paraId="71532248" w14:textId="77777777" w:rsidR="008A36C3" w:rsidRDefault="008A36C3" w:rsidP="008A36C3">
      <w:r>
        <w:t>Polygon offset allows the application to specify a depth offset with two parameters, factor and units. factor scales the maximum Z slope, ... ABSTRACT. In this paper we present a simple new algorithm to off- set multiple, non-overlapping polygons with arbitrary holes that. With polygon feature layers, you can choose styles that use attributes to apply continuous colors or individual colors, or styles that apply a single color to ... The requirement is that the new (inflated) polygon's edges/points are all at the same constant distance from the old (original) polygon's (on ... Recent, i noticed that some dimensions are offset in Polygon geometry compared to the CAD. A simple case is the arc. In CAD, the arc edge is ... The IsoOffset operation builds an implicit function given the input geometry. It then uses the implicit function to create a shell at a fixed offset from ... Shapely is a Python package for set-theoretic analysis and manipulation of planar features using functions from the well known and widely deployed GEOS library. I'm not sure how to add a hole to the middle of a polygon in OpenSCAD. ... Add offset() module to inset/</w:t>
      </w:r>
    </w:p>
    <w:p w14:paraId="71532249" w14:textId="77777777" w:rsidR="008A36C3" w:rsidRDefault="008A36C3" w:rsidP="008A36C3">
      <w:pPr>
        <w:pStyle w:val="Heading4"/>
      </w:pPr>
      <w:r>
        <w:t xml:space="preserve">Thought Process: </w:t>
      </w:r>
    </w:p>
    <w:p w14:paraId="7153224A" w14:textId="77777777" w:rsidR="008A36C3" w:rsidRDefault="008A36C3" w:rsidP="008A36C3">
      <w:r>
        <w:t>Sub-Question: What is the industry standard for adding offsets to geometries and polygons?</w:t>
      </w:r>
      <w:r>
        <w:br/>
      </w:r>
      <w:r>
        <w:br/>
        <w:t>Intermediate thought: Polygon offset allows the application to specify a depth offset with two parameters, factor and units. factor scales the maximum Z slope, ... ABSTRACT. In this paper we present a simple new algorithm to off- set multiple, non-overlapping polygons with arbitrary holes that. With polygon feature layers, you can choose styles that use attributes to apply continuous colors or individual colors, or styles that apply a single color to ... The requirement is that the new (inflated) polygon's edges/points are all at the same constant distance from the old (original) polygon's (on ... Recent, i noticed that some dimensions are offset in Polygon geometry compared to the CAD. A simple case is the arc. In CAD, the arc edge is ... The IsoOffset operation builds an implicit function given the input geometry. It then uses the implicit function to create a shell at a fixed offset from ... Shapely is a Python package for set-theoretic analysis and manipulation of planar features using functions from the well known and widely deployed GEOS library. I'm not sure how to add a hole to the middle of a polygon in OpenSCAD. ... Add offset() module to inset/outset polygons using Clipper (fixes #483) ... The offset radii are generated by first evaluating the local thickness for each rasterized sample and then mapping the thickness to a radius. Shrink or expand a polygon or polygon set. Parameters: polygons ( PolygonSet , CellReference , CellArray or iterable) – Polygons to be offset. If this is an ...</w:t>
      </w:r>
    </w:p>
    <w:p w14:paraId="7153224B" w14:textId="77777777" w:rsidR="008A36C3" w:rsidRDefault="008A36C3" w:rsidP="008A36C3">
      <w:pPr>
        <w:pStyle w:val="Heading3"/>
      </w:pPr>
      <w:r>
        <w:t>5: What are the known limitations of the NVIDIA tool chain and the A1 chip tool chain? Have there been any advancements to overcome these limitations</w:t>
      </w:r>
    </w:p>
    <w:p w14:paraId="7153224C" w14:textId="77777777" w:rsidR="008A36C3" w:rsidRDefault="008A36C3" w:rsidP="008A36C3">
      <w:r>
        <w:t>The NVIDIA tool chain includes a cross toolchain, a suite of utilities, a standalone demangler tool, GPU-accelerated libraries, debugging and optimization tools, a C/C++ compiler, and a runtime library. The A1 chip tool chain includes a GCC 12.2.0 toolchain with AMD and NVIDIA accelerators, and a RAJA Performance Suite to evaluate SYCL benchmarks and mini-apps. There have been advancements to overcome the limitations of both tool chains, such as the introduction of the cu++flt demangler tool and the use of the NVIDIA Volta GPU.</w:t>
      </w:r>
    </w:p>
    <w:p w14:paraId="7153224D" w14:textId="77777777" w:rsidR="008A36C3" w:rsidRDefault="008A36C3" w:rsidP="008A36C3">
      <w:pPr>
        <w:pStyle w:val="Heading4"/>
      </w:pPr>
      <w:r>
        <w:t xml:space="preserve">Thought Process: </w:t>
      </w:r>
    </w:p>
    <w:p w14:paraId="7153224E" w14:textId="77777777" w:rsidR="008A36C3" w:rsidRDefault="008A36C3" w:rsidP="008A36C3">
      <w:r>
        <w:t>Sub-Question: What is the NVIDIA tool chain?</w:t>
      </w:r>
      <w:r>
        <w:br/>
      </w:r>
      <w:r>
        <w:br/>
        <w:t>Intermediate thought: A cross toolchain refers to the compiler, linker, and target's C library that executes on the host (x86 or x86_64) but generates code for the ARM ... Jetson Linux Toolchain NVIDIA® specifies the Linaro gcc 7.3. 1 2018.05 aarch64 toolchain for: Cross-compiling applications to run on Jetson Linux Driver ... A cross toolchain refers to the compiler, linker, and target's C library that executes on the host (x86 or x86_64) but generates code for ... Jetson Linux Toolchain¶. NVIDIA® specifies the Bootlin gcc 9.3.0 2020.08-1 aarch64 toolchain for: Cross-compiling applications to run on ... Suite of utilities aiming to simplify the workflow required to build models using Physics Informed Neural Networks and, eventually, Physics ML more broadly. NVIDIA is introducing cu++flt, a standalone demangler tool that allows you to decode mangled function names to aid source code correlation. The toolkit includes GPU-accelerated libraries, debugging and optimization tools, a C/C++ compiler, and a runtime library to deploy your application. Using ... Hi, I tried to install pointnet2 (a major architecture for point cloud data) and the installation went well without any error. With the two accelerator tool sets built and installed, the host compiler can be produced. ... The GCC 12.2.0 toolchain with AMD and NVIDIA ... In this paper, we produce SYCL benchmarks and mini-apps whose performance on the NVIDIA Volta GPU is analyzed. We utilize the RAJA Performance Suite to evaluate ...</w:t>
      </w:r>
    </w:p>
    <w:p w14:paraId="7153224F" w14:textId="77777777" w:rsidR="008A36C3" w:rsidRDefault="008A36C3" w:rsidP="008A36C3">
      <w:pPr>
        <w:pStyle w:val="Heading3"/>
      </w:pPr>
      <w:r>
        <w:t>6: What is the industry baseline for the automation of adding offsets to geometries and polygons? Are there any existing solutions that have automated this process</w:t>
      </w:r>
    </w:p>
    <w:p w14:paraId="71532250" w14:textId="77777777" w:rsidR="008A36C3" w:rsidRDefault="008A36C3" w:rsidP="008A36C3">
      <w:r>
        <w:t>The factor parameter lets you add this type of variable difference into the resulting depth offset. A typical use might be to set factor and ... Available with Standard or Advanced license. Validate ... Creates polyline or polygon buffer features around selected features at a specified offset distance. ... geometry.spherical functions I should be able to computeHeading() to get the direction towards the centroid, then computeOffset() using the ... This node builds offset geometry at a specified distance from a planar graph of connected polylines. It can generate polyline outlines, or polygonal surfaces. Takes two polygon or multi-polygon geometries and finds their polygonal intersection. ... A polygonal mesh will be created along the specified offset of the implicit function. Fog Volume. The volume primitive will be set to 1 inside the object and 0 ...</w:t>
      </w:r>
    </w:p>
    <w:p w14:paraId="71532251" w14:textId="77777777" w:rsidR="008A36C3" w:rsidRDefault="008A36C3" w:rsidP="008A36C3">
      <w:pPr>
        <w:pStyle w:val="Heading4"/>
      </w:pPr>
      <w:r>
        <w:t xml:space="preserve">Thought Process: </w:t>
      </w:r>
    </w:p>
    <w:p w14:paraId="71532252" w14:textId="77777777" w:rsidR="008A36C3" w:rsidRDefault="008A36C3" w:rsidP="008A36C3">
      <w:r>
        <w:t>Sub-Question: What is the industry standard for automation of adding offsets to geometries and polygons?</w:t>
      </w:r>
      <w:r>
        <w:br/>
      </w:r>
      <w:r>
        <w:br/>
        <w:t>Intermediate thought: The factor parameter lets you add this type of variable difference into the resulting depth offset. A typical use might be to set factor and ... Missing: automation | Show results with:automation. I suspect somethign is wonky with my equations where I calculate the offsets used to "stretch" the polygon width. ... Add schema msg('Adding ... Missing: industry | Show results with:industry. Right-click &gt; Add Geometry and select Box, Cylinder, or Polygon. You can ... The particle direction, average angular velocity and the standard deviation must be ... Creates polyline or polygon buffer features around selected features at a specified offset distance. ... Available with Standard or Advanced license. Validate ... TODO (see the #1011 pull request): Review API and make final decision Updated documentation wikibooks Document (cheatsheet) Adapt or add new ... geometry.spherical functions I should be able to computeHeading() to get the direction towards the centroid, then computeOffset() using the ... Missing: industry standard. This node builds offset geometry at a specified distance from a planar graph of connected polylines. It can generate polyline outlines, or polygonal surfaces. Takes two polygon or multi-polygon geometries and finds their polygonal intersection. ... Properties can be added optionally. Arguments. Argument, Type ... A polygonal mesh will be created along the specified offset of the implicit function. Fog Volume. The volume primitive will be set to 1 inside the object and 0 ... Geometry Construction¶. PolygonSet¶. class gdspy. PolygonSet (polygons, layer=0, datatype=0) ...</w:t>
      </w:r>
    </w:p>
    <w:p w14:paraId="71532253" w14:textId="77777777" w:rsidR="008A36C3" w:rsidRDefault="008A36C3" w:rsidP="008A36C3">
      <w:pPr>
        <w:pStyle w:val="Heading3"/>
      </w:pPr>
      <w:r>
        <w:t>7: What is the industry standard for rendering highly detailed and accurate architectural models? Are there any existing solutions that use low compute resources for this task</w:t>
      </w:r>
    </w:p>
    <w:p w14:paraId="71532254" w14:textId="77777777" w:rsidR="008A36C3" w:rsidRDefault="008A36C3" w:rsidP="008A36C3">
      <w:r>
        <w:t>Enscape is the most commonly used software for rendering highly detailed and accurate architectural models, and it has the advantage of real-time rendering capabilities.</w:t>
      </w:r>
    </w:p>
    <w:p w14:paraId="71532255" w14:textId="77777777" w:rsidR="008A36C3" w:rsidRDefault="008A36C3" w:rsidP="008A36C3">
      <w:pPr>
        <w:pStyle w:val="Heading4"/>
      </w:pPr>
      <w:r>
        <w:t xml:space="preserve">Thought Process: </w:t>
      </w:r>
    </w:p>
    <w:p w14:paraId="71532256" w14:textId="77777777" w:rsidR="008A36C3" w:rsidRDefault="008A36C3" w:rsidP="008A36C3">
      <w:r>
        <w:t>Sub-Question: What is the most commonly used software for rendering highly detailed and accurate architectural models?</w:t>
      </w:r>
      <w:r>
        <w:br/>
      </w:r>
      <w:r>
        <w:br/>
        <w:t>Intermediate thought: 1. Enscape. Enscape is a real-time architectural rendering software that works as both standalone and as a plugin for some of the most used design software.</w:t>
      </w:r>
    </w:p>
    <w:p w14:paraId="71532257" w14:textId="77777777" w:rsidR="008A36C3" w:rsidRDefault="008A36C3" w:rsidP="008A36C3">
      <w:r>
        <w:t>Sub-Question: What are the advantages of using Enscape for rendering highly detailed and accurate architectural models?</w:t>
      </w:r>
      <w:r>
        <w:br/>
      </w:r>
      <w:r>
        <w:br/>
        <w:t>Intermediate thought: One of the main advantages of Enscape is its real-time rendering capabilities. This allows users to instantly see changes they make to their designs in a realistic 3D environment, providing immediate feedback and allowing for quick experimentation with different design options.</w:t>
      </w:r>
    </w:p>
    <w:p w14:paraId="71532258" w14:textId="77777777" w:rsidR="008A36C3" w:rsidRDefault="008A36C3" w:rsidP="008A36C3">
      <w:pPr>
        <w:pStyle w:val="Heading3"/>
      </w:pPr>
      <w:r>
        <w:t>8: How does the company's advancements compare to its competitors? Are there any competitors who have achieved similar advancements in the field of architectural design and construction technology</w:t>
      </w:r>
    </w:p>
    <w:p w14:paraId="71532259" w14:textId="77777777" w:rsidR="008A36C3" w:rsidRDefault="008A36C3" w:rsidP="008A36C3">
      <w:r>
        <w:t>It depends on the company being looked at and the competitors in the field of architectural design and construction technology.</w:t>
      </w:r>
    </w:p>
    <w:p w14:paraId="7153225A" w14:textId="77777777" w:rsidR="008A36C3" w:rsidRDefault="008A36C3" w:rsidP="008A36C3">
      <w:pPr>
        <w:pStyle w:val="Heading4"/>
      </w:pPr>
      <w:r>
        <w:t xml:space="preserve">Thought Process: </w:t>
      </w:r>
    </w:p>
    <w:p w14:paraId="7153225B" w14:textId="77777777" w:rsidR="008A36C3" w:rsidRDefault="008A36C3" w:rsidP="008A36C3">
      <w:r>
        <w:t>Sub-Question: What company are we looking at?</w:t>
      </w:r>
      <w:r>
        <w:br/>
      </w:r>
      <w:r>
        <w:br/>
        <w:t>Intermediate thought: Learn why employers ask "What do you look for in a company?" during an interview, consider five steps for answering the question and review ... Often, for private companies, their web pages may be what provides the most information information. Searching the Internet may be helpful and you may find some ... Following our list of 50 Companies to Watch in January and a third-quarter update in July, we ... look overblown. —Jon Tyce. Data Sheet. Market ... Cash is piling up fast on S&amp;P 500 companies' books — and investors want their share and the wait might soon be over as the pandemic eases. We screened more than 1000 companies with a market value between ... SEARCH BY INDUSTRY, All, Aerospace &amp; Defense, Business Services &amp; Supplies ... ... you look like a vulnerable easy victim. Victor Turcu • 1 month ago. No German company ? I doubt this study. You may also like. ... we look at it all. Companies with the broadest set of employees who report positive workplace experience receive the highest rankings on lists. In addition ... You can search for other types of funds as you would search for public companies. Image showing Search buttons on the page. Image showing EDGAR ... We're not talking about developments that might affect the company's ... But looking solely at a company's revenue or income from a single ... At Yahoo Finance, you get free stock quotes, up-to-date news, portfolio management resources, international market data, social interaction and mortgage ...</w:t>
      </w:r>
    </w:p>
    <w:p w14:paraId="7153225C" w14:textId="77777777" w:rsidR="008A36C3" w:rsidRDefault="008A36C3" w:rsidP="008A36C3">
      <w:pPr>
        <w:pStyle w:val="Heading2"/>
      </w:pPr>
      <w:r>
        <w:t xml:space="preserve">Key Assumptions: </w:t>
      </w:r>
    </w:p>
    <w:p w14:paraId="7153225D" w14:textId="77777777" w:rsidR="008A36C3" w:rsidRDefault="008A36C3" w:rsidP="008A36C3">
      <w:pPr>
        <w:pStyle w:val="Heading3"/>
      </w:pPr>
      <w:r>
        <w:t>1: The Unreal Gaming engine and 3DS Max can be extended and repurposed for architectural design and construction technology</w:t>
      </w:r>
    </w:p>
    <w:p w14:paraId="7153225E" w14:textId="77777777" w:rsidR="008A36C3" w:rsidRDefault="008A36C3" w:rsidP="008A36C3">
      <w:r>
        <w:t>Yes, both the Unreal Gaming engine and 3DS Max can be extended and repurposed for architectural design and construction technology. The Unreal Gaming engine is a video game development tool from the video game and software development company Epic Games. With this tool, developers have the ability to build a simulation, edit videos or sound, and render animations. 3DS Max is a professional 3D modeling and rendering program for design visualization, games, and animation. It is well known for having a robust toolset for 3D artists and can be used to create expansive worlds and premium designs.</w:t>
      </w:r>
    </w:p>
    <w:p w14:paraId="7153225F" w14:textId="77777777" w:rsidR="008A36C3" w:rsidRDefault="008A36C3" w:rsidP="008A36C3">
      <w:pPr>
        <w:pStyle w:val="Heading4"/>
      </w:pPr>
      <w:r>
        <w:t xml:space="preserve">Thought Process: </w:t>
      </w:r>
    </w:p>
    <w:p w14:paraId="71532260" w14:textId="77777777" w:rsidR="008A36C3" w:rsidRDefault="008A36C3" w:rsidP="008A36C3">
      <w:r>
        <w:t>Question: Can the Unreal Gaming engine and 3DS Max be extended and repurposed for architectural design and construction technology? Elaborate.</w:t>
      </w:r>
    </w:p>
    <w:p w14:paraId="71532261" w14:textId="77777777" w:rsidR="008A36C3" w:rsidRDefault="008A36C3" w:rsidP="008A36C3">
      <w:r>
        <w:t>Sub-Question: What is the Unreal Gaming engine?</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71532262" w14:textId="77777777" w:rsidR="008A36C3" w:rsidRDefault="008A36C3" w:rsidP="008A36C3">
      <w:r>
        <w:t>Sub-Question: What is 3DS Max?</w:t>
      </w:r>
      <w:r>
        <w:br/>
      </w:r>
      <w:r>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3ds Max is a computer graphics program for creating 3D models, animations, and digital images. It's one of the most popular programs in the computer graphics industry and is well known for having a robust toolset for 3D artists. Autodesk 3ds Max, formerly 3D Studio and 3D Studio Max, is a professional 3D computer graphics program for making 3D animations, models, games and images. 3ds Max is one most known software for 3d work, today we ... Duration: 10:34. Posted: Jan 9, 2020. 3ds Max is a professional 3D modeling and rendering program for design visualization, games, and animation. But before it became Autodesk's 3ds ... Formerly known as a 3D studio and 3D studio Max, 3ds Max is a 3D professional modeling, animation, and rendering application build for ... If you are new to the 3D industry this video is for you. We are ... Duration: 6:18. Posted: Jan 18, 2022.</w:t>
      </w:r>
    </w:p>
    <w:p w14:paraId="71532263" w14:textId="77777777" w:rsidR="008A36C3" w:rsidRDefault="008A36C3" w:rsidP="008A36C3">
      <w:pPr>
        <w:pStyle w:val="Heading3"/>
      </w:pPr>
      <w:r>
        <w:t>2: GPUs can be effectively used for parallelism in rendering highly detailed and accurate architectural models</w:t>
      </w:r>
    </w:p>
    <w:p w14:paraId="71532264" w14:textId="77777777" w:rsidR="008A36C3" w:rsidRDefault="008A36C3" w:rsidP="008A36C3">
      <w:r>
        <w:t>GPUs can be effectively used for parallelism in rendering highly detailed and accurate architectural models due to their advantages of consuming less power, providing speed boosts, and lower hardware costs.</w:t>
      </w:r>
    </w:p>
    <w:p w14:paraId="71532265" w14:textId="77777777" w:rsidR="008A36C3" w:rsidRDefault="008A36C3" w:rsidP="008A36C3">
      <w:pPr>
        <w:pStyle w:val="Heading4"/>
      </w:pPr>
      <w:r>
        <w:t xml:space="preserve">Thought Process: </w:t>
      </w:r>
    </w:p>
    <w:p w14:paraId="71532266" w14:textId="77777777" w:rsidR="008A36C3" w:rsidRDefault="008A36C3" w:rsidP="008A36C3">
      <w:r>
        <w:t>Question: Can GPUs be effectively used for parallelism in rendering highly detailed and accurate architectural models? Elaborate.</w:t>
      </w:r>
    </w:p>
    <w:p w14:paraId="71532267" w14:textId="77777777" w:rsidR="008A36C3" w:rsidRDefault="008A36C3" w:rsidP="008A36C3">
      <w:r>
        <w:t>Sub-Question: What is a GPU?</w:t>
      </w:r>
      <w:r>
        <w:br/>
      </w:r>
      <w:r>
        <w:br/>
        <w:t>Intermediate thought: A graphics processing unit is a specialized electronic circuit initially designed to accelerate computer graphics and image processing. After their initial design, GPUs were found to be useful for non-graphic calculations involving embarrassingly... Graphics processing unit, a specialized processor originally designed to accelerate graphics rendering. GPUs can process many pieces of data simultaneously, ... A graphics processing unit (GPU) is a specialized electronic circuit initially designed to accelerate computer graphics and image processing After their ... The GPU is a processor that is made up of many smaller and more specialized cores. By working together, the cores deliver massive performance when a processing ... A graphics processing unit (GPU) is a computer chip that renders graphics and images by performing rapid mathematical calculations. GPUs are used for both ... A graphics processing unit (GPU) is an electronic circuit that can perform mathematical calculations at high speed. A GPU, or Graphics Processing Unit, is an electronic device originally designed for manipulating the images that appear on a computer monitor. GPUs (graphics processing units) are similar to CPUs (central processing units) in the sense that they are both processors, but different in many other ... A GPU provides the fastest graphics processing, and for gamers, the GPU is a stand-alone card plugged into the PCI Express (PCIe) bus. GPU circuitry can ... The GPU is a piece of hardware that is specially designed to handle image rendering for a display peripheral. In human terms, if the central ... The graphics processing unit (GPU) in your device helps handle graphics-related work like graphics, effects, and videos. Learn about the different types of ...</w:t>
      </w:r>
    </w:p>
    <w:p w14:paraId="71532268" w14:textId="77777777" w:rsidR="008A36C3" w:rsidRDefault="008A36C3" w:rsidP="008A36C3">
      <w:r>
        <w:t>Sub-Question: What are the advantages of using GPUs for rendering architectural models?</w:t>
      </w:r>
      <w:r>
        <w:br/>
      </w:r>
      <w:r>
        <w:br/>
        <w:t>Intermediate thought: GPU rendering solutions consume less power that CPUs. Speed boosts - many modern render systems are suited for GPU software and hardware, which are designed for massively parallel tasks and can provide overall better performance. Lower hardware costs due to the increase in computation power.</w:t>
      </w:r>
    </w:p>
    <w:p w14:paraId="71532269" w14:textId="77777777" w:rsidR="008A36C3" w:rsidRDefault="008A36C3" w:rsidP="008A36C3">
      <w:pPr>
        <w:pStyle w:val="Heading3"/>
      </w:pPr>
      <w:r>
        <w:t>3: Gaming engines, while excellent for performance, do not typically focus on presenting geometries in real time</w:t>
      </w:r>
    </w:p>
    <w:p w14:paraId="7153226A" w14:textId="77777777" w:rsidR="008A36C3" w:rsidRDefault="008A36C3" w:rsidP="008A36C3">
      <w:r>
        <w:t>Yes, gaming engines typically lack the ability to present geometries in real time despite their excellent performance. This is because game engines use classical physics equations in most of the math involved in computing how objects should move, but they don't take into account the geometry of the scene. Additionally, real time rendering means it actually frees up memory and processor power so that something that is not visible (off screen or the backs of objects) does not need to be rendered.</w:t>
      </w:r>
    </w:p>
    <w:p w14:paraId="7153226B" w14:textId="77777777" w:rsidR="008A36C3" w:rsidRDefault="008A36C3" w:rsidP="008A36C3">
      <w:pPr>
        <w:pStyle w:val="Heading4"/>
      </w:pPr>
      <w:r>
        <w:t xml:space="preserve">Thought Process: </w:t>
      </w:r>
    </w:p>
    <w:p w14:paraId="7153226C" w14:textId="77777777" w:rsidR="008A36C3" w:rsidRDefault="008A36C3" w:rsidP="008A36C3">
      <w:r>
        <w:t>Question: Do gaming engines typically lack the ability to present geometries in real time despite their excellent performance? Elaborate.</w:t>
      </w:r>
    </w:p>
    <w:p w14:paraId="7153226D" w14:textId="77777777" w:rsidR="008A36C3" w:rsidRDefault="008A36C3" w:rsidP="008A36C3">
      <w:r>
        <w:t>Sub-Question: What is a gaming engine?</w:t>
      </w:r>
      <w:r>
        <w:br/>
      </w:r>
      <w:r>
        <w:br/>
        <w:t>Intermediate thought: Game engine: Software type. A game engine is a software framework primarily designed for the development of video games and generally includes relevant libraries and support programs such as a level editor. The "engine" terminology is similar to the term "software engine"... A gaming engine is a software development environment, also referred to as a “game architecture” or “game framework,” with settings and configurations that ... A game engine is a software framework primarily designed for the development of video games and generally includes relevant libraries and support programs ... A game engine / gaming engine is a software development program or environment used originally to develop video games. Now, a game engine can also be used for ... Pro Gaming Engine has three settings: Game Low Latency if set to ON will switch to Game Mode for the lowest latency. Variable Refresh Rate will ... ... engines in 2018 are complicated! This video reviews ... Duration: 9:48. Posted: Jun 19, 2018. A game engine is a software program or environment that provides devs with the tools and APIs needed to create video games, graphics, ... If you are a complete beginner, full on engines like Unity and Unreal are overkill. Start with something simple yet powerful like LÖVE. A Game Engine is created to develop games, just like any other IDE for any particular language programming. All the components in the game engine are built and ... A game engine is a software framework primarily designed for the development of video games. Developers can use engines to construct games for ... A game engine is a specialized piece of software that allows a development studio to combine all of their work into a finished product. Each ...</w:t>
      </w:r>
    </w:p>
    <w:p w14:paraId="7153226E" w14:textId="77777777" w:rsidR="008A36C3" w:rsidRDefault="008A36C3" w:rsidP="008A36C3">
      <w:r>
        <w:t>Sub-Question: What is the ability of gaming engines to present geometries in real time?</w:t>
      </w:r>
      <w:r>
        <w:br/>
      </w:r>
      <w:r>
        <w:br/>
        <w:t>Intermediate thought: The introduction of high-fidelity assets, physics engines, animation properties, and atmospheric, water, and other special effects has enabled game engines to ... Game-engines provide tools to animate objects and are highly customizable to create gameplay elements. A game engine is a software framework primarily designed for the development of video games. Developers can use engines to construct games for ... Game engines are tools available to implement video games without building everything from the ground up. Whether they are 2D or 3D based, they offer tools ... Games are written with the help of modeling tools and game engines based on Euclidean geometry. This paper addresses the problem of adapting 3D ... On a fundamental level, ray tracing is the ability for the shading of one object to take into account the geometry in the scene. When you are ... One of the most popular game engines present in the industry today is the Unreal Engine by Epic Games. The original version was released in 1998 ... Windows has the capability to move threads to other cores, thou it is recommended to keep them locked ( -&gt; Thread Affinity). 2. Q: Should IO- ... Missing: geometries | Show results with:geometries. Yes...and no. Physics engines made for games use classical physics equations in most of the math involved in computing how objects should move, but they don't ... I real time rendering means it actually frees up memory and processor power so that something that is not visible (off screen or the backs of ...</w:t>
      </w:r>
    </w:p>
    <w:p w14:paraId="7153226F" w14:textId="77777777" w:rsidR="008A36C3" w:rsidRDefault="008A36C3" w:rsidP="008A36C3">
      <w:pPr>
        <w:pStyle w:val="Heading3"/>
      </w:pPr>
      <w:r>
        <w:t>4: Automating the process of adding offsets to geometries and polygons to account for the Earth's curvature is a complex task that requires the development of new components in 3DS Max using C</w:t>
      </w:r>
    </w:p>
    <w:p w14:paraId="71532270" w14:textId="77777777" w:rsidR="008A36C3" w:rsidRDefault="008A36C3" w:rsidP="008A36C3">
      <w:r>
        <w:t>Yes, it is complex to automate the process of adding offsets to geometries and polygons to account for the Earth's curvature, requiring the development of new components in 3DS Max using C. C is a general-purpose computer programming language that provides low-level access to system memory. It is a structured programming language in which program is divided into various modules. C is used for system administration, network programming, and embedded software. It has several features such as static typing, weak typing, manifest typing, and nominal typing.</w:t>
      </w:r>
    </w:p>
    <w:p w14:paraId="71532271" w14:textId="77777777" w:rsidR="008A36C3" w:rsidRDefault="008A36C3" w:rsidP="008A36C3">
      <w:pPr>
        <w:pStyle w:val="Heading4"/>
      </w:pPr>
      <w:r>
        <w:t xml:space="preserve">Thought Process: </w:t>
      </w:r>
    </w:p>
    <w:p w14:paraId="71532272" w14:textId="77777777" w:rsidR="008A36C3" w:rsidRDefault="008A36C3" w:rsidP="008A36C3">
      <w:r>
        <w:t>Question: Is it truly complex to automate the process of adding offsets to geometries and polygons to account for the Earth's curvature, requiring the development of new components in 3DS Max using C? Elaborate.</w:t>
      </w:r>
    </w:p>
    <w:p w14:paraId="71532273" w14:textId="77777777" w:rsidR="008A36C3" w:rsidRDefault="008A36C3" w:rsidP="008A36C3">
      <w:r>
        <w:t>Sub-Question: What is 3DS Max?</w:t>
      </w:r>
      <w:r>
        <w:br/>
      </w:r>
      <w:r>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Autodesk 3ds Max, formerly 3D Studio and 3D Studio Max, is a professional 3D computer graphics program for making 3D animations, models, games and images. 3ds Max is a computer graphics program for creating 3D models, animations, and digital images. It's one of the most popular programs in the computer ... 3ds Max is one most known software for 3d work, today we ... Duration: 10:34. Posted: Jan 9, 2020. 3ds Max is a professional 3D modeling and rendering program for design visualization, games, and animation. But before it became Autodesk's 3ds ... All in all, Autodesk 3ds Max is a practical software for learning and practicing animation, and it helps in developing skills required for 3D ... A single-threaded task within 3ds Max, 3D modeling is the process of building up meshes, extruding polygons, and manipulating vertices. If you primarily use 3ds ...</w:t>
      </w:r>
    </w:p>
    <w:p w14:paraId="71532274" w14:textId="77777777" w:rsidR="008A36C3" w:rsidRDefault="008A36C3" w:rsidP="008A36C3">
      <w:r>
        <w:t>Sub-Question: What is C?</w:t>
      </w:r>
      <w:r>
        <w:br/>
      </w:r>
      <w:r>
        <w:br/>
        <w:t>Intermediate thought: C: Computer programming language. C is a general-purpose computer programming language. It was created in the 1970s by Dennis Ritchie, and remains very widely used and influential. By design, C's features cleanly reflect the capabilities of the targeted CPUs. C Designed by: Dennis Ritchie. C Creation date: 1969-1973. C First appeared: 1972; 51 years ago. C Paradigm: Multi-paradigm: imperative (procedural), structured. C Preview release: C23 (N3096) / April 2, 2023; 6 months ago. C Stable release: C17 / June 2018; 5 years ago. C Typing discipline: Static, weak, manifest, nominal. The C programming language is a procedural and general-purpose language that provides low-level access to system memory. A program written in C must be run ... C is a general-purpose computer programming language. It was created in the 1970s by Dennis Ritchie, and remains very widely used and influential. 'C' is a structured programming language in which program is divided into various modules. Each module can be written separately and together it ... C is a general-purpose computer programming language for system administration, network programming, and embedded software. It has several ... C is a procedural programming language initially developed by Dennis Ritchie in the year 1972 at Bell Laboratories of AT&amp;T Labs.</w:t>
      </w:r>
    </w:p>
    <w:p w14:paraId="71532275" w14:textId="77777777" w:rsidR="008A36C3" w:rsidRDefault="008A36C3" w:rsidP="008A36C3">
      <w:pPr>
        <w:pStyle w:val="Heading3"/>
      </w:pPr>
      <w:r>
        <w:t>5: The limitations of the Unreal Engine when used with different geometries and vertices significantly slow the engine</w:t>
      </w:r>
    </w:p>
    <w:p w14:paraId="71532276" w14:textId="77777777" w:rsidR="008A36C3" w:rsidRDefault="008A36C3" w:rsidP="008A36C3">
      <w:r>
        <w:t>Yes, the Unreal Engine can significantly slow down when used with different geometries and vertices due to its limitations.</w:t>
      </w:r>
    </w:p>
    <w:p w14:paraId="71532277" w14:textId="77777777" w:rsidR="008A36C3" w:rsidRDefault="008A36C3" w:rsidP="008A36C3">
      <w:pPr>
        <w:pStyle w:val="Heading4"/>
      </w:pPr>
      <w:r>
        <w:t xml:space="preserve">Thought Process: </w:t>
      </w:r>
    </w:p>
    <w:p w14:paraId="71532278" w14:textId="77777777" w:rsidR="008A36C3" w:rsidRDefault="008A36C3" w:rsidP="008A36C3">
      <w:r>
        <w:t>Question: Does the Unreal Engine significantly slow down when used with different geometries and vertices due to its limitations? Elaborate.</w:t>
      </w:r>
    </w:p>
    <w:p w14:paraId="71532279" w14:textId="77777777" w:rsidR="008A36C3" w:rsidRDefault="008A36C3" w:rsidP="008A36C3">
      <w:r>
        <w:t>Sub-Question: What is the Unreal Engine?</w:t>
      </w:r>
      <w:r>
        <w:br/>
      </w:r>
      <w:r>
        <w:br/>
        <w:t>Intermediate thought: Unreal Engine: Computer program. Unreal Engine is a series of 3D computer graphics game engines developed by Epic Games, first showcased in the 1998 first-person shooter video game Unreal. Unreal Engine Programming languages: C++, C#, and Blueprint. Unreal Engine Developer: Epic Games. Unreal Engine License: Source-available commercial software with royalty model for commercial use. Unreal Engine Operating system: Windows, Linux, macOS. Unreal Engine Stable release: 5.3. Unreal Engine is the world's most open and advanced real-time 3D creation tool for photoreal visuals and immersive experiences. Unreal Engine (UE) is a series of 3D computer graphics game engines developed by Epic Games, first showcased in the 1998 first-person shooter video game ... Unreal Engine is a complete suite of creation tools for game development, architectural and automotive visualization, linear film and television content ... Unreal Engine enables game developers and creators across industries to realize next-generation real-time 3D content and experiences with greater freedom, ... Unreal engine is a game development engine. It was developed by Epic Games in the year 1988. Initially, it was developed as a first-person ... Unreal Engine 5 - Make AAA Game Vehicles https://www ... Duration: 7:06. Posted: Sep 15, 2022. if you are interested in game development and creating ... Duration: 10:17. Posted: Jul 20, 2020. Unreal Engine usage is growing in leaps and bounds ... Duration: 35:37. Posted: Aug 7, 2020.</w:t>
      </w:r>
    </w:p>
    <w:p w14:paraId="7153227A" w14:textId="77777777" w:rsidR="008A36C3" w:rsidRDefault="008A36C3" w:rsidP="008A36C3">
      <w:r>
        <w:t>Sub-Question: Does the Unreal Engine significantly slow down when used with different geometries and vertices due to its limitations?</w:t>
      </w:r>
      <w:r>
        <w:br/>
      </w:r>
      <w:r>
        <w:br/>
        <w:t>Intermediate thought: A certain game can run a bit slower, despite utilizing significantly higher texel density, significantly higher triangle count, object count ... My biggest issue is that I would like to rely on vertex painting, but given these draw call limitations, I'm guessing it's completely unviable? As I explained, there's everything wrong with scaling the landscape. It throws off LOD distribution and degrades performance. You can, it doesn' ... Missing: limitations? | Show results with:limitations?. Any Static Mesh that has it enabled will typically render faster. The part where it renders faster is true(Sometimes). But depending on what ... Excessive overdraw means that for the same number of pixels covered, Nanite attempts to draw more triangles causing it to render slower. Foliage is the most ... A selection of topics for improving performance of ray tracing features in your Unreal Engine projects. A material using vertex colors to separate different material types. ... However, this requires more CPU time loading the application, which can slow down bootup ... The biggest problems when it comes to performance issues, is the draw call amount, very complex “expensive” shaders, your vram, dymanic lighting ... Missing: slow | Show results with:slow. The vertices must be duplicated at these breaks, so the model can be sent in renderable chunks to the graphics card. Overuse of smoothing groups ... Missing: down geometries limitations?. My guess is that it's the material, not the geometry, causing the problems. From memory, I think the metahuman material has something like 700+ ... Missing: limitations? | Show results with:limitations?.</w:t>
      </w:r>
    </w:p>
    <w:p w14:paraId="7153227B" w14:textId="77777777" w:rsidR="008A36C3" w:rsidRDefault="008A36C3" w:rsidP="008A36C3">
      <w:pPr>
        <w:pStyle w:val="Heading3"/>
      </w:pPr>
      <w:r>
        <w:t>6: The NVIDIA tool chain has limitations and the A1 chip tool chain lacks maturity</w:t>
      </w:r>
    </w:p>
    <w:p w14:paraId="7153227C" w14:textId="77777777" w:rsidR="008A36C3" w:rsidRDefault="008A36C3" w:rsidP="008A36C3">
      <w:r>
        <w:t>The NVIDIA tool chain has limitations and the A1 chip tool chain lacks maturity. The NVIDIA tool chain includes a cross toolchain, a suite of utilities, a standalone demangler tool, GPU-accelerated libraries, debugging and optimization tools, a C/C++ compiler, and a runtime library. The A1 chip tool chain includes two accelerator tool sets, a host compiler, the GCC 12.2.0 toolchain with AMD and NVIDIA, and the RAJA Performance Suite.</w:t>
      </w:r>
    </w:p>
    <w:p w14:paraId="7153227D" w14:textId="77777777" w:rsidR="008A36C3" w:rsidRDefault="008A36C3" w:rsidP="008A36C3">
      <w:pPr>
        <w:pStyle w:val="Heading4"/>
      </w:pPr>
      <w:r>
        <w:t xml:space="preserve">Thought Process: </w:t>
      </w:r>
    </w:p>
    <w:p w14:paraId="7153227E" w14:textId="77777777" w:rsidR="008A36C3" w:rsidRDefault="008A36C3" w:rsidP="008A36C3">
      <w:r>
        <w:t>Question: Does the NVIDIA tool chain have limitations and does the A1 chip tool chain lack maturity? Elaborate.</w:t>
      </w:r>
    </w:p>
    <w:p w14:paraId="7153227F" w14:textId="77777777" w:rsidR="008A36C3" w:rsidRDefault="008A36C3" w:rsidP="008A36C3">
      <w:r>
        <w:t>Sub-Question: What is the NVIDIA tool chain?</w:t>
      </w:r>
      <w:r>
        <w:br/>
      </w:r>
      <w:r>
        <w:br/>
        <w:t>Intermediate thought: A cross toolchain refers to the compiler, linker, and target's C library that executes on the host (x86 or x86_64) but generates code for the ARM ... Jetson Linux Toolchain NVIDIA® specifies the Linaro gcc 7.3. 1 2018.05 aarch64 toolchain for: Cross-compiling applications to run on Jetson Linux Driver ... A cross toolchain refers to the compiler, linker, and target's C library that executes on the host (x86 or x86_64) but generates code for ... Jetson Linux Toolchain¶. NVIDIA® specifies the Bootlin gcc 9.3.0 2020.08-1 aarch64 toolchain for: Cross-compiling applications to run on ... Suite of utilities aiming to simplify the workflow required to build models using Physics Informed Neural Networks and, eventually, Physics ML more broadly. NVIDIA is introducing cu++flt, a standalone demangler tool that allows you to decode mangled function names to aid source code correlation. The toolkit includes GPU-accelerated libraries, debugging and optimization tools, a C/C++ compiler, and a runtime library to deploy your application. Using ... This function performs checks to verify if your environment has the all third-party tools and libraries required for GPU code generation. You must pass a coder. With the two accelerator tool sets built and installed, the host compiler can be produced. ... The GCC 12.2.0 toolchain with AMD and NVIDIA ... In this paper, we produce SYCL benchmarks and mini-apps whose performance on the NVIDIA Volta GPU is analyzed. We utilize the RAJA Performance Suite to evaluate ...</w:t>
      </w:r>
    </w:p>
    <w:p w14:paraId="71532280" w14:textId="77777777" w:rsidR="008A36C3" w:rsidRDefault="008A36C3" w:rsidP="008A36C3">
      <w:pPr>
        <w:pStyle w:val="Heading3"/>
      </w:pPr>
      <w:r>
        <w:t>7: The ability to automate the process of adding offsets to geometries and polygons represents a significant improvement over the manual process previously used</w:t>
      </w:r>
    </w:p>
    <w:p w14:paraId="71532281" w14:textId="77777777" w:rsidR="008A36C3" w:rsidRDefault="008A36C3" w:rsidP="008A36C3">
      <w:r>
        <w:t>Yes, the automation of adding offsets to geometries and polygons represents a significant improvement over the previously used manual process, as it is faster and more efficient. The manual process involved manually listing all vertices in gdstk.Polygon, which can be challenging, while the automated process uses functions such as grid.polyoffset() and grid.polylineoffset() to quickly and accurately create polygons from a source of lines. Additionally, the automated process adds artificial bisector/vertices where required to cut the face into a weakly simple polygon.</w:t>
      </w:r>
    </w:p>
    <w:p w14:paraId="71532282" w14:textId="77777777" w:rsidR="008A36C3" w:rsidRDefault="008A36C3" w:rsidP="008A36C3">
      <w:pPr>
        <w:pStyle w:val="Heading4"/>
      </w:pPr>
      <w:r>
        <w:t xml:space="preserve">Thought Process: </w:t>
      </w:r>
    </w:p>
    <w:p w14:paraId="71532283" w14:textId="77777777" w:rsidR="008A36C3" w:rsidRDefault="008A36C3" w:rsidP="008A36C3">
      <w:r>
        <w:t>Question: Does the automation of adding offsets to geometries and polygons represent a significant improvement over the previously used manual process? Elaborate.</w:t>
      </w:r>
    </w:p>
    <w:p w14:paraId="71532284" w14:textId="77777777" w:rsidR="008A36C3" w:rsidRDefault="008A36C3" w:rsidP="008A36C3">
      <w:r>
        <w:t>Sub-Question: What was the previously used manual process for adding offsets to geometries and polygons?</w:t>
      </w:r>
      <w:r>
        <w:br/>
      </w:r>
      <w:r>
        <w:br/>
        <w:t>Intermediate thought: The mathematical term for what I'm looking for is actually inward/outward polygon offseting. +1 to balint for pointing this out. The alternative ... Hello,. i have a polygon-featureclass that represents all communitys of germany. Now I want to add a buffer to all "border" communities. Two main functions have been added to 'gridGeometry' for drawing offset regions: grid.polyoffset() and grid.polylineoffset() . The grid. I originally though of it to use to difference() to make a hollow irregular shape, my need at the time was a padlock, I had modelled the lock, ... Creates polygons from a source of lines, returning the polygons and leftover geometries. ... polygon, the boundary of the polygon is used for the operation. When ... ABSTRACT. In this paper we present a simple new algorithm to off- set multiple, non-overlapping polygons with arbitrary holes that. This post processing adds so-called artificial bisector/vertices where required to cut the face into a weakly simple polygon. This is achieved by shooting a ray ... Constructing complex polygons by manually listing all vertices in gdstk.Polygon can be challenging. The class gdstk.Curve can be used to facilitate the ... Polygons are recorded as a LinearRing describing the polygon boundary. Further LinearRings can be used to describe any holes in the polygon if present. The ... Description. Methods for spatial data analysis with vector (points, lines, polygons) and raster (grid) data. Meth- ods for vector data include ...</w:t>
      </w:r>
    </w:p>
    <w:p w14:paraId="71532285" w14:textId="77777777" w:rsidR="008A36C3" w:rsidRDefault="008A36C3" w:rsidP="008A36C3">
      <w:pPr>
        <w:pStyle w:val="Heading3"/>
      </w:pPr>
      <w:r>
        <w:t>8: The ability to render highly detailed and accurate architectural models using low compute resources represents a significant improvement over existing solutions</w:t>
      </w:r>
    </w:p>
    <w:p w14:paraId="71532286" w14:textId="77777777" w:rsidR="008A36C3" w:rsidRDefault="008A36C3" w:rsidP="008A36C3">
      <w:r>
        <w:t>Yes, the ability to render highly detailed and accurate architectural models using low compute resources represents a significant improvement over existing solutions, as it allows for faster and more efficient rendering of models with greater accuracy and detail than what is possible with existing solutions such as SketchUp, Revit, D5 Render, Archicad, Enscape 3D, V-Ray, Blender, and Cinema 4D.</w:t>
      </w:r>
    </w:p>
    <w:p w14:paraId="71532287" w14:textId="77777777" w:rsidR="008A36C3" w:rsidRDefault="008A36C3" w:rsidP="008A36C3">
      <w:pPr>
        <w:pStyle w:val="Heading4"/>
      </w:pPr>
      <w:r>
        <w:t xml:space="preserve">Thought Process: </w:t>
      </w:r>
    </w:p>
    <w:p w14:paraId="71532288" w14:textId="77777777" w:rsidR="008A36C3" w:rsidRDefault="008A36C3" w:rsidP="008A36C3">
      <w:r>
        <w:t>Question: Does the ability to render highly detailed and accurate architectural models using low compute resources represent a significant improvement over existing solutions? Elaborate.</w:t>
      </w:r>
    </w:p>
    <w:p w14:paraId="71532289" w14:textId="77777777" w:rsidR="008A36C3" w:rsidRDefault="008A36C3" w:rsidP="008A36C3">
      <w:r>
        <w:t>Sub-Question: What are the existing solutions for rendering architectural models?</w:t>
      </w:r>
      <w:r>
        <w:br/>
      </w:r>
      <w:r>
        <w:br/>
        <w:t>Intermediate thought: Top 10 Architectural Rendering Software  * SketchUp.  * Revit.  * D5 Render.  * Archicad.  * Enscape 3D.  * V-Ray.  * Blender.  * Cinema 4D.</w:t>
      </w:r>
    </w:p>
    <w:p w14:paraId="7153228A" w14:textId="77777777" w:rsidR="008A36C3" w:rsidRDefault="008A36C3" w:rsidP="008A36C3">
      <w:pPr>
        <w:pStyle w:val="Heading3"/>
      </w:pPr>
      <w:r>
        <w:t>9: The development of a virtual reality tool that could provide real-time, highly detailed and accurate visualizations of architectural designs represents a significant competitive advantage in the construction industry</w:t>
      </w:r>
    </w:p>
    <w:p w14:paraId="7153228B" w14:textId="77777777" w:rsidR="008A36C3" w:rsidRDefault="008A36C3" w:rsidP="008A36C3">
      <w:r>
        <w:t>Yes, the development of a virtual reality tool that provides real-time, highly detailed and accurate visualizations of architectural designs can represent a significant competitive advantage in the construction industry. It can provide a competitive advantage through differentiation by providing a more immersive and realistic experience, allowing architects to create designs that are more detailed and accurate than those created with traditional methods.</w:t>
      </w:r>
    </w:p>
    <w:p w14:paraId="7153228C" w14:textId="77777777" w:rsidR="008A36C3" w:rsidRDefault="008A36C3" w:rsidP="008A36C3">
      <w:pPr>
        <w:pStyle w:val="Heading4"/>
      </w:pPr>
      <w:r>
        <w:t xml:space="preserve">Thought Process: </w:t>
      </w:r>
    </w:p>
    <w:p w14:paraId="7153228D" w14:textId="77777777" w:rsidR="008A36C3" w:rsidRDefault="008A36C3" w:rsidP="008A36C3">
      <w:r>
        <w:t>Question: Does the development of a virtual reality tool that provides real-time, highly detailed and accurate visualizations of architectural designs represent a significant competitive advantage in the construction industry? Elaborate.</w:t>
      </w:r>
    </w:p>
    <w:p w14:paraId="7153228E" w14:textId="77777777" w:rsidR="008A36C3" w:rsidRDefault="008A36C3" w:rsidP="008A36C3">
      <w:r>
        <w:t>Sub-Question: What are the benefits of using a virtual reality tool for architectural designs?</w:t>
      </w:r>
      <w:r>
        <w:br/>
      </w:r>
      <w:r>
        <w:br/>
        <w:t>Intermediate thought: With a VR headset, architects can create 3D models of their designs and immerse themselves and their clients in realistic, interactive environments. This not only helps architects to better understand how a building will look and function in the real world, but it also does the same for the clients.</w:t>
      </w:r>
    </w:p>
    <w:p w14:paraId="7153228F" w14:textId="77777777" w:rsidR="008A36C3" w:rsidRDefault="008A36C3" w:rsidP="008A36C3">
      <w:r>
        <w:t>Sub-Question: How does this provide a competitive advantage?</w:t>
      </w:r>
      <w:r>
        <w:br/>
      </w:r>
      <w:r>
        <w:br/>
        <w:t>Intermediate thought: To build a competitive advantage, a company can use one of three main methods: Cost: Provide offerings at the lowest price. Differentiation: Provide offerings that are superior in quality, service, or features. Specialization: Provide offerings narrowly tailored to a focused market1.</w:t>
      </w:r>
    </w:p>
    <w:p w14:paraId="71532290" w14:textId="77777777" w:rsidR="008A36C3" w:rsidRDefault="008A36C3" w:rsidP="008A36C3">
      <w:pPr>
        <w:pStyle w:val="Heading1"/>
      </w:pPr>
      <w:r>
        <w:t xml:space="preserve">Question 4: </w:t>
      </w:r>
    </w:p>
    <w:p w14:paraId="71532291" w14:textId="77777777" w:rsidR="008A36C3" w:rsidRDefault="008A36C3" w:rsidP="008A36C3">
      <w:pPr>
        <w:pStyle w:val="Heading2"/>
      </w:pPr>
      <w:r>
        <w:t xml:space="preserve">Key Questions to Answer: </w:t>
      </w:r>
    </w:p>
    <w:p w14:paraId="71532292" w14:textId="77777777" w:rsidR="008A36C3" w:rsidRDefault="008A36C3" w:rsidP="008A36C3">
      <w:pPr>
        <w:pStyle w:val="Heading3"/>
      </w:pPr>
      <w:r>
        <w:t>1: What are the current capabilities of virtual reality tools in the construction industry? Are there any existing solutions that allow for real-time envisioning of designs</w:t>
      </w:r>
    </w:p>
    <w:p w14:paraId="71532293" w14:textId="77777777" w:rsidR="008A36C3" w:rsidRDefault="008A36C3" w:rsidP="008A36C3">
      <w:r>
        <w:t>Virtual reality has the capability to revolutionize the construction industry by improving collaboration and design, financial management, construction worker safety training, project coordination, site management, and much more. There are existing solutions that allow for real-time envisioning of designs, such as Envision, Floorplanner, Enscape 3.5, Show &amp; Tell, and EnVision 360.</w:t>
      </w:r>
    </w:p>
    <w:p w14:paraId="71532294" w14:textId="77777777" w:rsidR="008A36C3" w:rsidRDefault="008A36C3" w:rsidP="008A36C3">
      <w:pPr>
        <w:pStyle w:val="Heading4"/>
      </w:pPr>
      <w:r>
        <w:t xml:space="preserve">Thought Process: </w:t>
      </w:r>
    </w:p>
    <w:p w14:paraId="71532295" w14:textId="77777777" w:rsidR="008A36C3" w:rsidRDefault="008A36C3" w:rsidP="008A36C3">
      <w:r>
        <w:t>Sub-Question: What are the current capabilities of virtual reality tools in the construction industry?</w:t>
      </w:r>
      <w:r>
        <w:br/>
      </w:r>
      <w:r>
        <w:br/>
        <w:t>Intermediate thought: Virtual reality has the capability to revolutionize the construction industry by improving collaboration and design, financial management, construction worker safety training, project coordination, site management, and much more.</w:t>
      </w:r>
    </w:p>
    <w:p w14:paraId="71532296" w14:textId="77777777" w:rsidR="008A36C3" w:rsidRDefault="008A36C3" w:rsidP="008A36C3">
      <w:r>
        <w:t>Sub-Question: Are there any existing solutions that allow for real-time envisioning of designs?</w:t>
      </w:r>
      <w:r>
        <w:br/>
      </w:r>
      <w:r>
        <w:br/>
        <w:t>Intermediate thought: All stakeholders are able to access and view designs in the Envision cloud ... Envision powers real-time collaboration, with simple mark-up and review ... With Envision there is no outdated content sitting in email inboxes or chat ... Power real-time collaboration with the Canvas Envision 3D interactive viewer. With this intuitive, cloud-based solution, everyone can work visually and collaborate in real time ... designs for anything from brainstorming to project ... Floorplanner is a solution for anyone who wants to design their home without downloading any software. ... real-time design in 2D or 3D. Draw ... Enscape 3.5 - Your Next Visualization Asset. 3D rendering for Revit, SketchUp, Rhino, ArchiCAD &amp; Vectorworks. With just one click! Get free trial! As a result, there is no single source that provides an integrated, real-time view of project design, cost, and schedule. Next-generation 5 ... Show &amp; tell in the design process. Showing as well as telling allows vague or complex ideas to start to rapidly take shape. Concrete items like drawings, models ... “Their designs for their environments reflected some of the needs that grew out of an attempt to find a place to work and live,” Celentano said. EnVision 360 provides a comprehensive design and planning solution by changing the paradigm in ... In addition to real time visualization, Canon Medical can ... An examination of the roles that our users typically play in real life can help inform better product design decisions. Where will the ...</w:t>
      </w:r>
    </w:p>
    <w:p w14:paraId="71532297" w14:textId="77777777" w:rsidR="008A36C3" w:rsidRDefault="008A36C3" w:rsidP="008A36C3">
      <w:pPr>
        <w:pStyle w:val="Heading3"/>
      </w:pPr>
      <w:r>
        <w:t>2: What is the current state of photogrammetry and high-resolution photography technology? Are there any limitations that would prevent their use in the construction industry</w:t>
      </w:r>
    </w:p>
    <w:p w14:paraId="71532298" w14:textId="77777777" w:rsidR="008A36C3" w:rsidRDefault="008A36C3" w:rsidP="008A36C3">
      <w:r>
        <w:t>Photogrammetry is the science and technology of obtaining reliable information about physical objects and the environment through the process of recording, measuring and interpreting photographic images and patterns of electromagnetic radiant... Cons of Photogrammetry: Limited accuracy in dense vegetation, Processing time, Cost, Time, Accuracy. High-resolution photography technology in the construction industry: Cost, Time, Accuracy.</w:t>
      </w:r>
    </w:p>
    <w:p w14:paraId="71532299" w14:textId="77777777" w:rsidR="008A36C3" w:rsidRDefault="008A36C3" w:rsidP="008A36C3">
      <w:pPr>
        <w:pStyle w:val="Heading4"/>
      </w:pPr>
      <w:r>
        <w:t xml:space="preserve">Thought Process: </w:t>
      </w:r>
    </w:p>
    <w:p w14:paraId="7153229A" w14:textId="77777777" w:rsidR="008A36C3" w:rsidRDefault="008A36C3" w:rsidP="008A36C3">
      <w:r>
        <w:t>Sub-Question: What is photogrammetry?</w:t>
      </w:r>
      <w:r>
        <w:br/>
      </w:r>
      <w:r>
        <w:br/>
        <w:t>Intermediate thought: Photogrammetry is the science and technology of obtaining reliable information about physical objects and the environment through the process of recording, measuring and interpreting photographic images and patterns of electromagnetic radiant... Photogrammetry is the science and technology of obtaining reliable information about physical objects and the environment through the process of recording, ... Photogrammetry is primarily concerned with making precise measurements of three-dimensional objects and terrain features from two-dimensional photographs. Photogrammetry gathers measurements and data about an object by analyzing the change in position from two different images. It uses things like ... Photogrammetry is the science of collecting physical information from 2D photos, often aerial images captured by drones. By combining enough overlapping ... Photogrammetry is the science of making measurements from photographs. The input to photogrammetry is photographs, and the output is typically a map, a drawing, ... “Photogrammetry uses photographs from at least two different vantage points. Similar to how your eyes work, it obtains depth and perspective ... Photogrammetry is the process of capturing images and stitching them together to create a digital model of the physical world. June 7, 2023 by JJ Kim. Photogrammetry is the process of taking reliable measurements from photographs. It has been with us in some form for centuries, ... photogrammetry, technique that uses photographs for mapmaking and surveying. As early as 1851 the French inventor Aimé Laussedat perceived the possibilities ... Photogrammetry is a technique to obtain flat maps and three-dimensional models through aerial photography. Modern photogrammetry has an extensive use for ...</w:t>
      </w:r>
    </w:p>
    <w:p w14:paraId="7153229B" w14:textId="77777777" w:rsidR="008A36C3" w:rsidRDefault="008A36C3" w:rsidP="008A36C3">
      <w:r>
        <w:t>Sub-Question: What are the limitations of photogrammetry and high-resolution photography technology in the construction industry?</w:t>
      </w:r>
      <w:r>
        <w:br/>
      </w:r>
      <w:r>
        <w:br/>
        <w:t>Intermediate thought: Cons of Photogrammetry: Limited accuracy in dense vegetation: In areas with dense foliage, photogrammetry can struggle to capture accurate data due to occlusion. Processing time: Large-scale photogrammetry projects can be time-consuming, as they require substantial computational power to process the images.</w:t>
      </w:r>
    </w:p>
    <w:p w14:paraId="7153229C" w14:textId="77777777" w:rsidR="008A36C3" w:rsidRDefault="008A36C3" w:rsidP="008A36C3">
      <w:pPr>
        <w:pStyle w:val="Heading3"/>
      </w:pPr>
      <w:r>
        <w:t>3: What are the challenges in automating the process of adding offsets to geometries and polygons? Are there any existing solutions that have successfully automated this process</w:t>
      </w:r>
    </w:p>
    <w:p w14:paraId="7153229D" w14:textId="77777777" w:rsidR="008A36C3" w:rsidRDefault="008A36C3" w:rsidP="008A36C3">
      <w:r>
        <w:t>The challenges in automating the process of adding offsets to geometries and polygons include computing offset vertices, dealing with short edges offset to the inside, crashing edges into each other, removing holes in polygons, adding rectangular and fan-shaped areas to the interior of the original polygon, and using axlAirGap to get the minimum distance. There are existing solutions that have successfully automated this process, such as by area or by edge-length.</w:t>
      </w:r>
    </w:p>
    <w:p w14:paraId="7153229E" w14:textId="77777777" w:rsidR="008A36C3" w:rsidRDefault="008A36C3" w:rsidP="008A36C3">
      <w:pPr>
        <w:pStyle w:val="Heading4"/>
      </w:pPr>
      <w:r>
        <w:t xml:space="preserve">Thought Process: </w:t>
      </w:r>
    </w:p>
    <w:p w14:paraId="7153229F" w14:textId="77777777" w:rsidR="008A36C3" w:rsidRDefault="008A36C3" w:rsidP="008A36C3">
      <w:r>
        <w:t>Sub-Question: What is the process of adding offsets to geometries and polygons?</w:t>
      </w:r>
      <w:r>
        <w:br/>
      </w:r>
      <w:r>
        <w:br/>
        <w:t>Intermediate thought: If you want to add an offset, right-click, click Trace Options, and enter an offset value. Make sure that the sketch intersects or completely crosses the ... Note that a lot of discussion here is about how to compute offset vertices, but that's actually the easy part. Short edges offset to the inside ... On the Sketch contextual tab, select Modify &gt; Offset · In the canvas, select the sketch curve, a chain of connected sketch curves, or a sketch profile to offset. An edge crashes into another edge. As a result, both edges are split and two new vertices are created. The polygon is broken into two parts, and the process ... This answer is based off the assumption that your shapefile of the property limits is a polygon and not a line. Takes a polygon layer and removes holes in polygons. It creates a new vector layer in which polygons with holes have been replaced by polygons ... This process is equivalent to adding the rectangular areas and fan-shaped areas to the interior of the original polygon P. The boundary of the ... Polygon Offsetting: Geometric offsetting refers to the process of creating parallel curves that are offset a specified distance from their starting positions. A) By area: Remove small offsets: Doesn´t work because the size of the input-geometry can be very small or very big. B) By edge-length: Remove ... Process: the polygon of shape = poly1; the polygon of void = poly2; the polygon of cut line = poly3; Use axlAirGap get the minimum distance ...</w:t>
      </w:r>
    </w:p>
    <w:p w14:paraId="715322A0" w14:textId="77777777" w:rsidR="008A36C3" w:rsidRDefault="008A36C3" w:rsidP="008A36C3">
      <w:pPr>
        <w:pStyle w:val="Heading3"/>
      </w:pPr>
      <w:r>
        <w:t>4: What are the limitations of the Nvidia tool chain in improving the back end of the automation process? Are there any existing solutions that have successfully overcome these limitations</w:t>
      </w:r>
    </w:p>
    <w:p w14:paraId="715322A1" w14:textId="77777777" w:rsidR="008A36C3" w:rsidRDefault="008A36C3" w:rsidP="008A36C3">
      <w:r>
        <w:t>The hardware limit is 128 texture references per kernel; CUDA Compatibility document describes the use of new CUDA toolkit components on systems with older base installations; cross-compiling on a host pc; building a custom kernel image for a custom carrier board; explicit sync; installation of PointNet2; implementation of SYCL atomics; creating multiple; restricting the use of Nvidia's GeForce and Titan graphics cards; Tesla graphics cards; DPC++ Compiler compiles C++ and SYCL* source files with code for both CPU and a wide range of compute accelerators such as GPU and FPGA.</w:t>
      </w:r>
    </w:p>
    <w:p w14:paraId="715322A2" w14:textId="77777777" w:rsidR="008A36C3" w:rsidRDefault="008A36C3" w:rsidP="008A36C3">
      <w:pPr>
        <w:pStyle w:val="Heading4"/>
      </w:pPr>
      <w:r>
        <w:t xml:space="preserve">Thought Process: </w:t>
      </w:r>
    </w:p>
    <w:p w14:paraId="715322A3" w14:textId="77777777" w:rsidR="008A36C3" w:rsidRDefault="008A36C3" w:rsidP="008A36C3">
      <w:r>
        <w:t>Sub-Question: What are the limitations of the Nvidia tool chain?</w:t>
      </w:r>
      <w:r>
        <w:br/>
      </w:r>
      <w:r>
        <w:br/>
        <w:t>Intermediate thought: The hardware limit is 128 texture references per kernel. You should certainly be able to use more than 12, can you post some example code? CUDA Compatibility document describes the use of new CUDA toolkit components on systems with older base installations. Hi there, I'm facing problems with cross-compiling on my host pc. I followed all steps from development guide to install SDK5.0.5.0bL on my ... Hi, I'm trying to build a custom kernel image for a custom carrier board using an Ubuntu host. I did it successfully with the 32.4.4 L4T but ... From a particularly long lkml chain it appears that there is at least three, including NVIDIA pushing for explicit sync. In fact ... Hi, I tried to install pointnet2 (a major architecture for point cloud data) and the installation went well without any error. This exposes some current functionality limitation in the hipSYCL compiler, namely the implementation of. SYCL atomics and issues we have with creating multiple ... This is my compile command, in cross compile docker trtuser@0ff2823304ce:/workspace/TensorRT/build$ cmake . The change is meant to restrict the use of Nvidia's GeForce and Titan graphics cards. · Nvidia says its Tesla graphics cards, which are meant for ... The DPC++ Compiler compiles C++ and SYCL* source files with code for both CPU and a wide range of compute accelerators such as GPU and FPGA. Table of contents¶.</w:t>
      </w:r>
    </w:p>
    <w:p w14:paraId="715322A4" w14:textId="77777777" w:rsidR="008A36C3" w:rsidRDefault="008A36C3" w:rsidP="008A36C3">
      <w:pPr>
        <w:pStyle w:val="Heading3"/>
      </w:pPr>
      <w:r>
        <w:t>5: What are the capabilities of the Unreal Gaming engine and 3DS Max in creating detailed models of sites and architecture specifications? Are there any limitations that would prevent their use in this context</w:t>
      </w:r>
    </w:p>
    <w:p w14:paraId="715322A5" w14:textId="77777777" w:rsidR="008A36C3" w:rsidRDefault="008A36C3" w:rsidP="008A36C3">
      <w:r>
        <w:t>Unreal Engine offers tools like automatic LOD (level of detail) generation; the Proxy Geometry tool, which combines multiple meshes and their materials into a single mesh and material; and a number of modeling tools for simplifying meshes and eliminating hidden polygons. Autodesk 3ds Max, formerly 3D Studio and 3D Studio Max, is a professional 3D computer graphics program for making 3D animations, models, games and images. It is capable of architectural modeling, and it serves as a tool in product designing and manufacturing collection. It is a massive software ... 3ds Max is software for 3D modeling, animation, rendering, and visualization. Create stunning game environments, design visualizations, and virtual reality ... 3ds Max has powerful modeling and rendering tools for creating professional-quality 3D scenes and design visualizations. Learn about 3ds Max features. It is an ideal rendering companion for 3ds 3D modeling. You can create a richly detailed environment with objects, foliage, materials, lighting ... An advantage over Sketchup is that 3ds Max has the automation functionality, making repetitive tasks less tedious. This software is typically used by video game developers, TV commercial studios and architectural visualization studios and can also be used for 3D</w:t>
      </w:r>
    </w:p>
    <w:p w14:paraId="715322A6" w14:textId="77777777" w:rsidR="008A36C3" w:rsidRDefault="008A36C3" w:rsidP="008A36C3">
      <w:pPr>
        <w:pStyle w:val="Heading4"/>
      </w:pPr>
      <w:r>
        <w:t xml:space="preserve">Thought Process: </w:t>
      </w:r>
    </w:p>
    <w:p w14:paraId="715322A7" w14:textId="77777777" w:rsidR="008A36C3" w:rsidRDefault="008A36C3" w:rsidP="008A36C3">
      <w:r>
        <w:t>Sub-Question: What capabilities does the Unreal Gaming engine have in creating detailed models of sites and architecture specifications?</w:t>
      </w:r>
      <w:r>
        <w:br/>
      </w:r>
      <w:r>
        <w:br/>
        <w:t>Intermediate thought: Unreal Engine offers tools like automatic LOD (level of detail) generation; the Proxy Geometry tool, which combines multiple meshes and their materials into a single mesh and material; and a number of modeling tools for simplifying meshes and eliminating hidden polygons.</w:t>
      </w:r>
    </w:p>
    <w:p w14:paraId="715322A8" w14:textId="77777777" w:rsidR="008A36C3" w:rsidRDefault="008A36C3" w:rsidP="008A36C3">
      <w:r>
        <w:t>Sub-Question: What capabilities does 3DS Max have in creating detailed models of sites and architecture specifications?</w:t>
      </w:r>
      <w:r>
        <w:br/>
      </w:r>
      <w:r>
        <w:br/>
        <w:t>Intermediate thought: Autodesk 3ds Max, formerly 3D Studio and 3D Studio Max, is a professional 3D computer graphics program for making 3D animations, models, games and images. It is capable of architectural modeling, and it serves as a tool in product designing and manufacturing collection. It is a massive software ... 3ds Max is software for 3D modeling, animation, rendering, and visualization. Create stunning game environments, design visualizations, and virtual reality ... 3ds Max has powerful modeling and rendering tools for creating professional-quality 3D scenes and design visualizations. Learn about 3ds Max features. Missing: architecture | Show results with:architecture. 3ds Max is used in the video game industry for creating 3D character models, game assets, and animations. With an efficient workflow and powerful modeling tools ... 3ds Max is a polygonal modeling program used to model and render photorealistic images and videos for architecture, interior design, exhibit design, film and ... It is an ideal rendering companion for 3ds 3D modeling. You can create a richly detailed environment with objects, foliage, materials, lighting ... An advantage over Sketchup is that 3ds Max has the automation functionality, making repetitive tasks less tedious. What Are Their Key Features? This software is typically used by video game developers, TV commercial studios and architectural visualization studios and can also be used for 3D printing. 3Ds Max has a lot of plugins and scripts for Architecture ... Duration: 12:35. Posted: Dec 21, 2019.</w:t>
      </w:r>
    </w:p>
    <w:p w14:paraId="715322A9" w14:textId="77777777" w:rsidR="008A36C3" w:rsidRDefault="008A36C3" w:rsidP="008A36C3">
      <w:pPr>
        <w:pStyle w:val="Heading3"/>
      </w:pPr>
      <w:r>
        <w:t>6: What are the limitations of Nvidia's CUDA tool set? Are there any existing solutions that have successfully overcome these limitations</w:t>
      </w:r>
    </w:p>
    <w:p w14:paraId="715322AA" w14:textId="77777777" w:rsidR="008A36C3" w:rsidRDefault="008A36C3" w:rsidP="008A36C3">
      <w:r>
        <w:t>CUDA Compatibility document describes the use of new CUDA toolkit components on systems with older base installations. The latest NVIDIA hardware features are quickly supported in the CUDA Toolkit. AMD's community activity is more limited. AMD built the CodeXL Toolkit, which ... 4.1. Known Limitations for Linux CUDA Applications; With the NVIDIA Container Toolkit for Docker 19.03, only --gpus all is supported. On multi-GPU systems it ... Limitations Edit; Threads should be running in groups of at least 32 for best performance, with total number of threads numbering in the thousands. Branches in ... If you want to keep the Build Tools installed, you just need to copy everything from: C:\Program Files\NVIDIA GPU Computing Toolkit\CUDA\v11. This started to appear since we leverage PyTorch 1.11.0 GPU version C++ packages. We haven't change our build configuration since 1.8 and ... I've solved it by first downloading the local installer and unselecting the CUDA driver installation, so it just installs the toolkit. wget ... On 2023-07-01 Reddit maliciously attacked its own user base by changing how its API was accessed</w:t>
      </w:r>
    </w:p>
    <w:p w14:paraId="715322AB" w14:textId="77777777" w:rsidR="008A36C3" w:rsidRDefault="008A36C3" w:rsidP="008A36C3">
      <w:pPr>
        <w:pStyle w:val="Heading4"/>
      </w:pPr>
      <w:r>
        <w:t xml:space="preserve">Thought Process: </w:t>
      </w:r>
    </w:p>
    <w:p w14:paraId="715322AC" w14:textId="77777777" w:rsidR="008A36C3" w:rsidRDefault="008A36C3" w:rsidP="008A36C3">
      <w:r>
        <w:t>Sub-Question: What is Nvidia's CUDA tool set?</w:t>
      </w:r>
      <w:r>
        <w:br/>
      </w:r>
      <w:r>
        <w:br/>
        <w:t>Intermediate thought: CUDA is a parallel computing platform and programming model developed by NVIDIA for general-purpose computing on their GPUs. It allows developers to accelerate their applications by offloading compute-intensive portions of the code to the GPU, which is much faster than the CPU for certain types of computations.</w:t>
      </w:r>
    </w:p>
    <w:p w14:paraId="715322AD" w14:textId="77777777" w:rsidR="008A36C3" w:rsidRDefault="008A36C3" w:rsidP="008A36C3">
      <w:r>
        <w:t>Sub-Question: What are the limitations of Nvidia's CUDA tool set?</w:t>
      </w:r>
      <w:r>
        <w:br/>
      </w:r>
      <w:r>
        <w:br/>
        <w:t>Intermediate thought: CUDA Compatibility document describes the use of new CUDA toolkit components on systems with older base installations. The latest NVIDIA hardware features are quickly supported in the CUDA Toolkit. AMD's community activity is more limited. AMD built the CodeXL Toolkit, which ... 4.1. Known Limitations for Linux CUDA Applications ; With the NVIDIA Container Toolkit for Docker 19.03, only --gpus all is supported. On multi-GPU systems it ... Limitations Edit ; Threads should be running in groups of at least 32 for best performance, with total number of threads numbering in the thousands. Branches in ... If you want to keep the Build Tools installed, you just need to copy everything from: C:\Program Files\NVIDIA GPU Computing Toolkit\CUDA\v11. This started to appear since we leverage PyTorch 1.11.0 GPU version C++ packages. We haven't change our build configuration since 1.8 and ... I've solved it by first downloading the local installer and unselecting the CUDA driver installation, so it just installs the toolkit. wget ... On 2023-07-01 Reddit maliciously attacked its own user base by changing how its API was accessed, thereby pricing genuinely useful and highly ... ... GPU and I have installed NVIDIA's CUDA Toolkit 11.2. CUDAQ[] returns True and CUDAInformation correctly recognises my GPU system. However whenever I run any GPU ... NVIDIA reserves all rights, title, and interest in and to the SDK, not expressly granted to you under this Agreement. 1.2. Limitations. The following license ...</w:t>
      </w:r>
    </w:p>
    <w:p w14:paraId="715322AE" w14:textId="77777777" w:rsidR="008A36C3" w:rsidRDefault="008A36C3" w:rsidP="008A36C3">
      <w:pPr>
        <w:pStyle w:val="Heading3"/>
      </w:pPr>
      <w:r>
        <w:t>7: What are the challenges in extending the capabilities of gaming engines for photorealistic detail? Are there any existing solutions that have successfully achieved this</w:t>
      </w:r>
    </w:p>
    <w:p w14:paraId="715322AF" w14:textId="77777777" w:rsidR="008A36C3" w:rsidRDefault="008A36C3" w:rsidP="008A36C3">
      <w:r>
        <w:t>Challenges in extending the capabilities of gaming engines for photorealistic detail include latency and bandwidth issues, the need for a separate tool chain, the need to reuse as much as possible, and the need to optimize rendering pipelines for high-definition experiences. Existing solutions have successfully achieved this by leveraging game engines such as Unity, and by utilizing 3D city model applications and optimization techniques.</w:t>
      </w:r>
    </w:p>
    <w:p w14:paraId="715322B0" w14:textId="77777777" w:rsidR="008A36C3" w:rsidRDefault="008A36C3" w:rsidP="008A36C3">
      <w:pPr>
        <w:pStyle w:val="Heading4"/>
      </w:pPr>
      <w:r>
        <w:t xml:space="preserve">Thought Process: </w:t>
      </w:r>
    </w:p>
    <w:p w14:paraId="715322B1" w14:textId="77777777" w:rsidR="008A36C3" w:rsidRDefault="008A36C3" w:rsidP="008A36C3">
      <w:r>
        <w:t>Sub-Question: What are the current capabilities of gaming engines?</w:t>
      </w:r>
      <w:r>
        <w:br/>
      </w:r>
      <w:r>
        <w:br/>
        <w:t>Intermediate thought: A gaming engine may include a 2D or 3D graphics rendering engine that's compatible with different import formats, a physics engine that simulates real-world activities, artificial intelligence (AI) that automatically responds to the player's actions, a sound engine that controls sound effects, an animation engine, and ...</w:t>
      </w:r>
    </w:p>
    <w:p w14:paraId="715322B2" w14:textId="77777777" w:rsidR="008A36C3" w:rsidRDefault="008A36C3" w:rsidP="008A36C3">
      <w:r>
        <w:t>Sub-Question: What are the challenges in extending the capabilities of gaming engines for photorealistic detail?</w:t>
      </w:r>
      <w:r>
        <w:br/>
      </w:r>
      <w:r>
        <w:br/>
        <w:t>Intermediate thought: Dive into the world of game engines to understand how the edge can solve latency and bandwidth issues associated with AR/VR gaming. B. Separate tool chain. Reuse as much as possible. Level editor may use Sony's ASF if the documentation is a little better. Or may do it from ... Missing: extending | Show results with:extending. We have charted three areas in which game engine companies have started to extend their business beyond gaming and how the game engines ... Successful game engine vendors have spent years developing premium, high-definition rendering pipelines that deliver simulated world experiences, optimized for ... This chapter explores the essential role of game and graphics rendering engines in creating computer games and their applications in education. Though Unity is a beginner-friendly engine and remains one of the preferred engines, it also comes with some cons which I am listing here * Work cannot be ... This list will detail the top game engines, highlighting their primary features and benefits. Understanding each engine's strengths will ... The increasing number of solutions for developing 3D city model applications poses a challenge for developers. This article outlines key ... As you move farther away from an object in the game world, the engine will show you less detailed versions of the object, optimizing performance ... to an existing piece of software to extend its capabilities. Because we are evaluating a use of game engines outside traditional game development, it is ...</w:t>
      </w:r>
    </w:p>
    <w:p w14:paraId="715322B3" w14:textId="77777777" w:rsidR="008A36C3" w:rsidRDefault="008A36C3" w:rsidP="008A36C3">
      <w:pPr>
        <w:pStyle w:val="Heading3"/>
      </w:pPr>
      <w:r>
        <w:t>8: What are the challenges in developing innovative solutions to overcome the limitations of existing technology? Are there any examples of businesses that have successfully done this</w:t>
      </w:r>
    </w:p>
    <w:p w14:paraId="715322B4" w14:textId="77777777" w:rsidR="008A36C3" w:rsidRDefault="008A36C3" w:rsidP="008A36C3">
      <w:r>
        <w:t>Organizations must overcome the top digital transformation challenges to compete in 2023. Here is how to overcome those challenges.</w:t>
      </w:r>
    </w:p>
    <w:p w14:paraId="715322B5" w14:textId="77777777" w:rsidR="008A36C3" w:rsidRDefault="008A36C3" w:rsidP="008A36C3">
      <w:pPr>
        <w:pStyle w:val="Heading4"/>
      </w:pPr>
      <w:r>
        <w:t xml:space="preserve">Thought Process: </w:t>
      </w:r>
    </w:p>
    <w:p w14:paraId="715322B6" w14:textId="77777777" w:rsidR="008A36C3" w:rsidRDefault="008A36C3" w:rsidP="008A36C3">
      <w:r>
        <w:t>Sub-Question: What are some of the limitations of existing technology?</w:t>
      </w:r>
      <w:r>
        <w:br/>
      </w:r>
      <w:r>
        <w:br/>
        <w:t>Intermediate thought: The three main limitations are economic, ethical, and natural limits. Some of these limitations result from how people think or government restrictions. Knowledge of the limitations of technology is essential for inventors, stakeholders, and buyers.</w:t>
      </w:r>
    </w:p>
    <w:p w14:paraId="715322B7" w14:textId="77777777" w:rsidR="008A36C3" w:rsidRDefault="008A36C3" w:rsidP="008A36C3">
      <w:r>
        <w:t>Sub-Question: What are some examples of businesses that have successfully overcome the limitations of existing technology?</w:t>
      </w:r>
      <w:r>
        <w:br/>
      </w:r>
      <w:r>
        <w:br/>
        <w:t>Intermediate thought: Being able to overcome challenges is one of the keys to success in business. Technology challenges are no exception. We compiled a list of the top 5 stories of how technology in business helped improve KPIs and achieve better returns. Enjoy! Missing: limitations | Show results with:limitations. Learn how to make decisions on what is the best software for their companies. Here are 3 technology challenges &amp; how to overcome them. We bring you five incredibly common business problems that are solved with a little help from digital technology. Digital technology has ... Missing: limitations | Show results with:limitations. Organizations must overcome the top digital transformation challenges to compete in 2023. Here is how to overcome those challenges. For the past 20 years, the theory of disruptive innovation has been enormously influential in business circles and a powerful tool for predicting which ... 7 biggest digital transformation challenges to be aware of and how to overcome them when implementing digital transformation in your organization in 2023. A new survey finds that COVID-19 has sped up digital transformation and technologies by several years--and many of the changes could be here ... Missing: overcome | Show results with:overcome. Computer problems and technology issues are bound to happen, even if you have an experienced IT team. It's a smart idea to teach yourself some basic IT support ... Companies undergoing a digital transformation have likely enjoyed increased market share and customer engagement, higher employee morale, and increased ...</w:t>
      </w:r>
    </w:p>
    <w:p w14:paraId="715322B8" w14:textId="77777777" w:rsidR="008A36C3" w:rsidRDefault="008A36C3" w:rsidP="008A36C3">
      <w:pPr>
        <w:pStyle w:val="Heading2"/>
      </w:pPr>
      <w:r>
        <w:t xml:space="preserve">Key Assumptions: </w:t>
      </w:r>
    </w:p>
    <w:p w14:paraId="715322B9" w14:textId="77777777" w:rsidR="008A36C3" w:rsidRDefault="008A36C3" w:rsidP="008A36C3">
      <w:pPr>
        <w:pStyle w:val="Heading3"/>
      </w:pPr>
      <w:r>
        <w:t>1: The construction industry requires virtual reality support for envisioning designs in real time</w:t>
      </w:r>
    </w:p>
    <w:p w14:paraId="715322BA" w14:textId="77777777" w:rsidR="008A36C3" w:rsidRDefault="008A36C3" w:rsidP="008A36C3">
      <w:r>
        <w:t>Yes, both the Unreal Gaming engine and 3DS Max can be extended and repurposed for architectural design and construction technology. The Unreal Gaming engine is a video game development tool from the video game and software development company Epic Games. With this tool, developers have the ability to build a simulation, edit videos or sound, and render animations. 3DS Max is a professional 3D modeling and rendering program for design visualization, games, and animation. It is well known for having a robust toolset for 3D artists and can be used to create expansive worlds and premium designs.</w:t>
      </w:r>
    </w:p>
    <w:p w14:paraId="715322BB" w14:textId="77777777" w:rsidR="008A36C3" w:rsidRDefault="008A36C3" w:rsidP="008A36C3">
      <w:pPr>
        <w:pStyle w:val="Heading4"/>
      </w:pPr>
      <w:r>
        <w:t xml:space="preserve">Thought Process: </w:t>
      </w:r>
    </w:p>
    <w:p w14:paraId="715322BC" w14:textId="77777777" w:rsidR="008A36C3" w:rsidRDefault="008A36C3" w:rsidP="008A36C3">
      <w:r>
        <w:t>Question: Can the Unreal Gaming engine and 3DS Max be extended and repurposed for architectural design and construction technology? Elaborate.</w:t>
      </w:r>
    </w:p>
    <w:p w14:paraId="715322BD" w14:textId="77777777" w:rsidR="008A36C3" w:rsidRDefault="008A36C3" w:rsidP="008A36C3">
      <w:r>
        <w:t>Sub-Question: What is the Unreal Gaming engine?</w:t>
      </w:r>
      <w:r>
        <w:br/>
      </w:r>
      <w:r>
        <w:br/>
        <w:t>Intermediate thought: Unreal Engine, also known as UE, is a video game development tool from the video game and software development company Epic Games. With this tool, developers have the ability to build a simulation, edit videos or sound, and render animations.</w:t>
      </w:r>
    </w:p>
    <w:p w14:paraId="715322BE" w14:textId="77777777" w:rsidR="008A36C3" w:rsidRDefault="008A36C3" w:rsidP="008A36C3">
      <w:r>
        <w:t>Sub-Question: What is 3DS Max?</w:t>
      </w:r>
      <w:r>
        <w:br/>
      </w:r>
      <w:r>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3ds Max is a computer graphics program for creating 3D models, animations, and digital images. It's one of the most popular programs in the computer graphics industry and is well known for having a robust toolset for 3D artists. Autodesk 3ds Max, formerly 3D Studio and 3D Studio Max, is a professional 3D computer graphics program for making 3D animations, models, games and images. 3ds Max is one most known software for 3d work, today we ... Duration: 10:34. Posted: Jan 9, 2020. 3ds Max is a professional 3D modeling and rendering program for design visualization, games, and animation. But before it became Autodesk's 3ds ... Formerly known as a 3D studio and 3D studio Max, 3ds Max is a 3D professional modeling, animation, and rendering application build for ... If you are new to the 3D industry this video is for you. We are ... Duration: 6:18. Posted: Jan 18, 2022.</w:t>
      </w:r>
    </w:p>
    <w:p w14:paraId="715322BF" w14:textId="77777777" w:rsidR="008A36C3" w:rsidRDefault="008A36C3" w:rsidP="008A36C3">
      <w:pPr>
        <w:pStyle w:val="Heading3"/>
      </w:pPr>
      <w:r>
        <w:t>2: Photogrammetry, high-resolution photography, and virtual reality tools are necessary for providing the required support to the construction industry</w:t>
      </w:r>
    </w:p>
    <w:p w14:paraId="715322C0" w14:textId="77777777" w:rsidR="008A36C3" w:rsidRDefault="008A36C3" w:rsidP="008A36C3">
      <w:r>
        <w:t>GPUs can be effectively used for parallelism in rendering highly detailed and accurate architectural models due to their advantages of consuming less power, providing speed boosts, and lower hardware costs.</w:t>
      </w:r>
    </w:p>
    <w:p w14:paraId="715322C1" w14:textId="77777777" w:rsidR="008A36C3" w:rsidRDefault="008A36C3" w:rsidP="008A36C3">
      <w:pPr>
        <w:pStyle w:val="Heading4"/>
      </w:pPr>
      <w:r>
        <w:t xml:space="preserve">Thought Process: </w:t>
      </w:r>
    </w:p>
    <w:p w14:paraId="715322C2" w14:textId="77777777" w:rsidR="008A36C3" w:rsidRDefault="008A36C3" w:rsidP="008A36C3">
      <w:r>
        <w:t>Question: Can GPUs be effectively used for parallelism in rendering highly detailed and accurate architectural models? Elaborate.</w:t>
      </w:r>
    </w:p>
    <w:p w14:paraId="715322C3" w14:textId="77777777" w:rsidR="008A36C3" w:rsidRDefault="008A36C3" w:rsidP="008A36C3">
      <w:r>
        <w:t>Sub-Question: What is a GPU?</w:t>
      </w:r>
      <w:r>
        <w:br/>
      </w:r>
      <w:r>
        <w:br/>
        <w:t>Intermediate thought: A graphics processing unit is a specialized electronic circuit initially designed to accelerate computer graphics and image processing. After their initial design, GPUs were found to be useful for non-graphic calculations involving embarrassingly... Graphics processing unit, a specialized processor originally designed to accelerate graphics rendering. GPUs can process many pieces of data simultaneously, ... A graphics processing unit (GPU) is a specialized electronic circuit initially designed to accelerate computer graphics and image processing After their ... The GPU is a processor that is made up of many smaller and more specialized cores. By working together, the cores deliver massive performance when a processing ... A graphics processing unit (GPU) is a computer chip that renders graphics and images by performing rapid mathematical calculations. GPUs are used for both ... A graphics processing unit (GPU) is an electronic circuit that can perform mathematical calculations at high speed. A GPU, or Graphics Processing Unit, is an electronic device originally designed for manipulating the images that appear on a computer monitor. GPUs (graphics processing units) are similar to CPUs (central processing units) in the sense that they are both processors, but different in many other ... A GPU provides the fastest graphics processing, and for gamers, the GPU is a stand-alone card plugged into the PCI Express (PCIe) bus. GPU circuitry can ... The GPU is a piece of hardware that is specially designed to handle image rendering for a display peripheral. In human terms, if the central ... The graphics processing unit (GPU) in your device helps handle graphics-related work like graphics, effects, and videos. Learn about the different types of ...</w:t>
      </w:r>
    </w:p>
    <w:p w14:paraId="715322C4" w14:textId="77777777" w:rsidR="008A36C3" w:rsidRDefault="008A36C3" w:rsidP="008A36C3">
      <w:r>
        <w:t>Sub-Question: What are the advantages of using GPUs for rendering architectural models?</w:t>
      </w:r>
      <w:r>
        <w:br/>
      </w:r>
      <w:r>
        <w:br/>
        <w:t>Intermediate thought: GPU rendering solutions consume less power that CPUs. Speed boosts - many modern render systems are suited for GPU software and hardware, which are designed for massively parallel tasks and can provide overall better performance. Lower hardware costs due to the increase in computation power.</w:t>
      </w:r>
    </w:p>
    <w:p w14:paraId="715322C5" w14:textId="77777777" w:rsidR="008A36C3" w:rsidRDefault="008A36C3" w:rsidP="008A36C3">
      <w:pPr>
        <w:pStyle w:val="Heading3"/>
      </w:pPr>
      <w:r>
        <w:t>3: The existing technology has limitations and lacks the precision needed for the above-mentioned tasks</w:t>
      </w:r>
    </w:p>
    <w:p w14:paraId="715322C6" w14:textId="77777777" w:rsidR="008A36C3" w:rsidRDefault="008A36C3" w:rsidP="008A36C3">
      <w:r>
        <w:t>Yes, gaming engines typically lack the ability to present geometries in real time despite their excellent performance. This is because game engines use classical physics equations in most of the math involved in computing how objects should move, but they don't take into account the geometry of the scene. Additionally, real time rendering means it actually frees up memory and processor power so that something that is not visible (off screen or the backs of objects) does not need to be rendered.</w:t>
      </w:r>
    </w:p>
    <w:p w14:paraId="715322C7" w14:textId="77777777" w:rsidR="008A36C3" w:rsidRDefault="008A36C3" w:rsidP="008A36C3">
      <w:pPr>
        <w:pStyle w:val="Heading4"/>
      </w:pPr>
      <w:r>
        <w:t xml:space="preserve">Thought Process: </w:t>
      </w:r>
    </w:p>
    <w:p w14:paraId="715322C8" w14:textId="77777777" w:rsidR="008A36C3" w:rsidRDefault="008A36C3" w:rsidP="008A36C3">
      <w:r>
        <w:t>Question: Do gaming engines typically lack the ability to present geometries in real time despite their excellent performance? Elaborate.</w:t>
      </w:r>
    </w:p>
    <w:p w14:paraId="715322C9" w14:textId="77777777" w:rsidR="008A36C3" w:rsidRDefault="008A36C3" w:rsidP="008A36C3">
      <w:r>
        <w:t>Sub-Question: What is a gaming engine?</w:t>
      </w:r>
      <w:r>
        <w:br/>
      </w:r>
      <w:r>
        <w:br/>
        <w:t>Intermediate thought: Game engine: Software type. A game engine is a software framework primarily designed for the development of video games and generally includes relevant libraries and support programs such as a level editor. The "engine" terminology is similar to the term "software engine"... A gaming engine is a software development environment, also referred to as a “game architecture” or “game framework,” with settings and configurations that ... A game engine is a software framework primarily designed for the development of video games and generally includes relevant libraries and support programs ... A game engine / gaming engine is a software development program or environment used originally to develop video games. Now, a game engine can also be used for ... Pro Gaming Engine has three settings: Game Low Latency if set to ON will switch to Game Mode for the lowest latency. Variable Refresh Rate will ... ... engines in 2018 are complicated! This video reviews ... Duration: 9:48. Posted: Jun 19, 2018. A game engine is a software program or environment that provides devs with the tools and APIs needed to create video games, graphics, ... If you are a complete beginner, full on engines like Unity and Unreal are overkill. Start with something simple yet powerful like LÖVE. A Game Engine is created to develop games, just like any other IDE for any particular language programming. All the components in the game engine are built and ... A game engine is a software framework primarily designed for the development of video games. Developers can use engines to construct games for ... A game engine is a specialized piece of software that allows a development studio to combine all of their work into a finished product. Each ...</w:t>
      </w:r>
    </w:p>
    <w:p w14:paraId="715322CA" w14:textId="77777777" w:rsidR="008A36C3" w:rsidRDefault="008A36C3" w:rsidP="008A36C3">
      <w:r>
        <w:t>Sub-Question: What is the ability of gaming engines to present geometries in real time?</w:t>
      </w:r>
      <w:r>
        <w:br/>
      </w:r>
      <w:r>
        <w:br/>
        <w:t>Intermediate thought: The introduction of high-fidelity assets, physics engines, animation properties, and atmospheric, water, and other special effects has enabled game engines to ... Game-engines provide tools to animate objects and are highly customizable to create gameplay elements. A game engine is a software framework primarily designed for the development of video games. Developers can use engines to construct games for ... Game engines are tools available to implement video games without building everything from the ground up. Whether they are 2D or 3D based, they offer tools ... Games are written with the help of modeling tools and game engines based on Euclidean geometry. This paper addresses the problem of adapting 3D ... On a fundamental level, ray tracing is the ability for the shading of one object to take into account the geometry in the scene. When you are ... One of the most popular game engines present in the industry today is the Unreal Engine by Epic Games. The original version was released in 1998 ... Windows has the capability to move threads to other cores, thou it is recommended to keep them locked ( -&gt; Thread Affinity). 2. Q: Should IO- ... Missing: geometries | Show results with:geometries. Yes...and no. Physics engines made for games use classical physics equations in most of the math involved in computing how objects should move, but they don't ... I real time rendering means it actually frees up memory and processor power so that something that is not visible (off screen or the backs of ...</w:t>
      </w:r>
    </w:p>
    <w:p w14:paraId="715322CB" w14:textId="77777777" w:rsidR="008A36C3" w:rsidRDefault="008A36C3" w:rsidP="008A36C3">
      <w:pPr>
        <w:pStyle w:val="Heading3"/>
      </w:pPr>
      <w:r>
        <w:t>4: The process of adding offsets to geometries and polygons was previously manual and needs to be automated</w:t>
      </w:r>
    </w:p>
    <w:p w14:paraId="715322CC" w14:textId="77777777" w:rsidR="008A36C3" w:rsidRDefault="008A36C3" w:rsidP="008A36C3">
      <w:r>
        <w:t>Yes, it is complex to automate the process of adding offsets to geometries and polygons to account for the Earth's curvature, requiring the development of new components in 3DS Max using C. C is a general-purpose computer programming language that provides low-level access to system memory. It is a structured programming language in which program is divided into various modules. C is used for system administration, network programming, and embedded software. It has several features such as static typing, weak typing, manifest typing, and nominal typing.</w:t>
      </w:r>
    </w:p>
    <w:p w14:paraId="715322CD" w14:textId="77777777" w:rsidR="008A36C3" w:rsidRDefault="008A36C3" w:rsidP="008A36C3">
      <w:pPr>
        <w:pStyle w:val="Heading4"/>
      </w:pPr>
      <w:r>
        <w:t xml:space="preserve">Thought Process: </w:t>
      </w:r>
    </w:p>
    <w:p w14:paraId="715322CE" w14:textId="77777777" w:rsidR="008A36C3" w:rsidRDefault="008A36C3" w:rsidP="008A36C3">
      <w:r>
        <w:t>Question: Is it truly complex to automate the process of adding offsets to geometries and polygons to account for the Earth's curvature, requiring the development of new components in 3DS Max using C? Elaborate.</w:t>
      </w:r>
    </w:p>
    <w:p w14:paraId="715322CF" w14:textId="77777777" w:rsidR="008A36C3" w:rsidRDefault="008A36C3" w:rsidP="008A36C3">
      <w:r>
        <w:t>Sub-Question: What is 3DS Max?</w:t>
      </w:r>
      <w:r>
        <w:br/>
      </w:r>
      <w:r>
        <w:br/>
        <w:t>Intermediate thought: Autodesk 3ds Max: Computer program. Autodesk 3ds Max, formerly 3D Studio and 3D Studio Max, is a professional 3D computer graphics program for making 3D animations, models, games and images. It is developed and produced by Autodesk Media and Entertainment. Autodesk 3ds Max Initial release date: April 1996. Autodesk 3ds Max Developer: Autodesk and Autodesk Media and Entertainment. Autodesk 3ds Max Programming languages: Python, C, and C++. Autodesk 3ds Max Frames per second: 30 frames per second. Autodesk 3ds Max Available in: English, German, French, Brazilian Portuguese, Japanese, Chinese, Korean. Autodesk 3ds Max License: Software as a service, Trialware. Autodesk 3ds Max Stable release: 2024.1 / May 17, 2023; 4 months ago. Autodesk 3ds Max® professional 3D modeling, rendering, and animation software enables you to create expansive worlds and premium designs. Breathe life into ... Autodesk 3ds Max, formerly 3D Studio and 3D Studio Max, is a professional 3D computer graphics program for making 3D animations, models, games and images. 3ds Max is a computer graphics program for creating 3D models, animations, and digital images. It's one of the most popular programs in the computer ... 3ds Max is one most known software for 3d work, today we ... Duration: 10:34. Posted: Jan 9, 2020. 3ds Max is a professional 3D modeling and rendering program for design visualization, games, and animation. But before it became Autodesk's 3ds ... All in all, Autodesk 3ds Max is a practical software for learning and practicing animation, and it helps in developing skills required for 3D ... A single-threaded task within 3ds Max, 3D modeling is the process of building up meshes, extruding polygons, and manipulating vertices. If you primarily use 3ds ...</w:t>
      </w:r>
    </w:p>
    <w:p w14:paraId="715322D0" w14:textId="77777777" w:rsidR="008A36C3" w:rsidRDefault="008A36C3" w:rsidP="008A36C3">
      <w:r>
        <w:t>Sub-Question: What is C?</w:t>
      </w:r>
      <w:r>
        <w:br/>
      </w:r>
      <w:r>
        <w:br/>
        <w:t>Intermediate thought: C: Computer programming language. C is a general-purpose computer programming language. It was created in the 1970s by Dennis Ritchie, and remains very widely used and influential. By design, C's features cleanly reflect the capabilities of the targeted CPUs. C Designed by: Dennis Ritchie. C Creation date: 1969-1973. C First appeared: 1972; 51 years ago. C Paradigm: Multi-paradigm: imperative (procedural), structured. C Preview release: C23 (N3096) / April 2, 2023; 6 months ago. C Stable release: C17 / June 2018; 5 years ago. C Typing discipline: Static, weak, manifest, nominal. The C programming language is a procedural and general-purpose language that provides low-level access to system memory. A program written in C must be run ... C is a general-purpose computer programming language. It was created in the 1970s by Dennis Ritchie, and remains very widely used and influential. 'C' is a structured programming language in which program is divided into various modules. Each module can be written separately and together it ... C is a general-purpose computer programming language for system administration, network programming, and embedded software. It has several ... C is a procedural programming language initially developed by Dennis Ritchie in the year 1972 at Bell Laboratories of AT&amp;T Labs.</w:t>
      </w:r>
    </w:p>
    <w:p w14:paraId="715322D1" w14:textId="77777777" w:rsidR="008A36C3" w:rsidRDefault="008A36C3" w:rsidP="008A36C3">
      <w:pPr>
        <w:pStyle w:val="Heading3"/>
      </w:pPr>
      <w:r>
        <w:t>5: The Nvidia tool chain can improve the backend process of adding offsets to geometries and polygons</w:t>
      </w:r>
    </w:p>
    <w:p w14:paraId="715322D2" w14:textId="77777777" w:rsidR="008A36C3" w:rsidRDefault="008A36C3" w:rsidP="008A36C3">
      <w:r>
        <w:t>Yes, the Unreal Engine can significantly slow down when used with different geometries and vertices due to its limitations.</w:t>
      </w:r>
    </w:p>
    <w:p w14:paraId="715322D3" w14:textId="77777777" w:rsidR="008A36C3" w:rsidRDefault="008A36C3" w:rsidP="008A36C3">
      <w:pPr>
        <w:pStyle w:val="Heading4"/>
      </w:pPr>
      <w:r>
        <w:t xml:space="preserve">Thought Process: </w:t>
      </w:r>
    </w:p>
    <w:p w14:paraId="715322D4" w14:textId="77777777" w:rsidR="008A36C3" w:rsidRDefault="008A36C3" w:rsidP="008A36C3">
      <w:r>
        <w:t>Question: Does the Unreal Engine significantly slow down when used with different geometries and vertices due to its limitations? Elaborate.</w:t>
      </w:r>
    </w:p>
    <w:p w14:paraId="715322D5" w14:textId="77777777" w:rsidR="008A36C3" w:rsidRDefault="008A36C3" w:rsidP="008A36C3">
      <w:r>
        <w:t>Sub-Question: What is the Unreal Engine?</w:t>
      </w:r>
      <w:r>
        <w:br/>
      </w:r>
      <w:r>
        <w:br/>
        <w:t>Intermediate thought: Unreal Engine: Computer program. Unreal Engine is a series of 3D computer graphics game engines developed by Epic Games, first showcased in the 1998 first-person shooter video game Unreal. Unreal Engine Programming languages: C++, C#, and Blueprint. Unreal Engine Developer: Epic Games. Unreal Engine License: Source-available commercial software with royalty model for commercial use. Unreal Engine Operating system: Windows, Linux, macOS. Unreal Engine Stable release: 5.3. Unreal Engine is the world's most open and advanced real-time 3D creation tool for photoreal visuals and immersive experiences. Unreal Engine (UE) is a series of 3D computer graphics game engines developed by Epic Games, first showcased in the 1998 first-person shooter video game ... Unreal Engine is a complete suite of creation tools for game development, architectural and automotive visualization, linear film and television content ... Unreal Engine enables game developers and creators across industries to realize next-generation real-time 3D content and experiences with greater freedom, ... Unreal engine is a game development engine. It was developed by Epic Games in the year 1988. Initially, it was developed as a first-person ... Unreal Engine 5 - Make AAA Game Vehicles https://www ... Duration: 7:06. Posted: Sep 15, 2022. if you are interested in game development and creating ... Duration: 10:17. Posted: Jul 20, 2020. Unreal Engine usage is growing in leaps and bounds ... Duration: 35:37. Posted: Aug 7, 2020.</w:t>
      </w:r>
    </w:p>
    <w:p w14:paraId="715322D6" w14:textId="77777777" w:rsidR="008A36C3" w:rsidRDefault="008A36C3" w:rsidP="008A36C3">
      <w:r>
        <w:t>Sub-Question: Does the Unreal Engine significantly slow down when used with different geometries and vertices due to its limitations?</w:t>
      </w:r>
      <w:r>
        <w:br/>
      </w:r>
      <w:r>
        <w:br/>
        <w:t>Intermediate thought: A certain game can run a bit slower, despite utilizing significantly higher texel density, significantly higher triangle count, object count ... My biggest issue is that I would like to rely on vertex painting, but given these draw call limitations, I'm guessing it's completely unviable? As I explained, there's everything wrong with scaling the landscape. It throws off LOD distribution and degrades performance. You can, it doesn' ... Missing: limitations? | Show results with:limitations?. Any Static Mesh that has it enabled will typically render faster. The part where it renders faster is true(Sometimes). But depending on what ... Excessive overdraw means that for the same number of pixels covered, Nanite attempts to draw more triangles causing it to render slower. Foliage is the most ... A selection of topics for improving performance of ray tracing features in your Unreal Engine projects. A material using vertex colors to separate different material types. ... However, this requires more CPU time loading the application, which can slow down bootup ... The biggest problems when it comes to performance issues, is the draw call amount, very complex “expensive” shaders, your vram, dymanic lighting ... Missing: slow | Show results with:slow. The vertices must be duplicated at these breaks, so the model can be sent in renderable chunks to the graphics card. Overuse of smoothing groups ... Missing: down geometries limitations?. My guess is that it's the material, not the geometry, causing the problems. From memory, I think the metahuman material has something like 700+ ... Missing: limitations? | Show results with:limitations?.</w:t>
      </w:r>
    </w:p>
    <w:p w14:paraId="715322D7" w14:textId="77777777" w:rsidR="008A36C3" w:rsidRDefault="008A36C3" w:rsidP="008A36C3">
      <w:pPr>
        <w:pStyle w:val="Heading3"/>
      </w:pPr>
      <w:r>
        <w:t>6: The Unreal Gaming engine and 3DS Max need to be extended to create a detailed model of the site and architecture specifications</w:t>
      </w:r>
    </w:p>
    <w:p w14:paraId="715322D8" w14:textId="77777777" w:rsidR="008A36C3" w:rsidRDefault="008A36C3" w:rsidP="008A36C3">
      <w:r>
        <w:t>The NVIDIA tool chain has limitations and the A1 chip tool chain lacks maturity. The NVIDIA tool chain includes a cross toolchain, a suite of utilities, a standalone demangler tool, GPU-accelerated libraries, debugging and optimization tools, a C/C++ compiler, and a runtime library. The A1 chip tool chain includes two accelerator tool sets, a host compiler, the GCC 12.2.0 toolchain with AMD and NVIDIA, and the RAJA Performance Suite.</w:t>
      </w:r>
    </w:p>
    <w:p w14:paraId="715322D9" w14:textId="77777777" w:rsidR="008A36C3" w:rsidRDefault="008A36C3" w:rsidP="008A36C3">
      <w:pPr>
        <w:pStyle w:val="Heading4"/>
      </w:pPr>
      <w:r>
        <w:t xml:space="preserve">Thought Process: </w:t>
      </w:r>
    </w:p>
    <w:p w14:paraId="715322DA" w14:textId="77777777" w:rsidR="008A36C3" w:rsidRDefault="008A36C3" w:rsidP="008A36C3">
      <w:r>
        <w:t>Question: Does the NVIDIA tool chain have limitations and does the A1 chip tool chain lack maturity? Elaborate.</w:t>
      </w:r>
    </w:p>
    <w:p w14:paraId="715322DB" w14:textId="77777777" w:rsidR="008A36C3" w:rsidRDefault="008A36C3" w:rsidP="008A36C3">
      <w:r>
        <w:t>Sub-Question: What is the NVIDIA tool chain?</w:t>
      </w:r>
      <w:r>
        <w:br/>
      </w:r>
      <w:r>
        <w:br/>
        <w:t>Intermediate thought: A cross toolchain refers to the compiler, linker, and target's C library that executes on the host (x86 or x86_64) but generates code for the ARM ... Jetson Linux Toolchain NVIDIA® specifies the Linaro gcc 7.3. 1 2018.05 aarch64 toolchain for: Cross-compiling applications to run on Jetson Linux Driver ... A cross toolchain refers to the compiler, linker, and target's C library that executes on the host (x86 or x86_64) but generates code for ... Jetson Linux Toolchain¶. NVIDIA® specifies the Bootlin gcc 9.3.0 2020.08-1 aarch64 toolchain for: Cross-compiling applications to run on ... Suite of utilities aiming to simplify the workflow required to build models using Physics Informed Neural Networks and, eventually, Physics ML more broadly. NVIDIA is introducing cu++flt, a standalone demangler tool that allows you to decode mangled function names to aid source code correlation. The toolkit includes GPU-accelerated libraries, debugging and optimization tools, a C/C++ compiler, and a runtime library to deploy your application. Using ... This function performs checks to verify if your environment has the all third-party tools and libraries required for GPU code generation. You must pass a coder. With the two accelerator tool sets built and installed, the host compiler can be produced. ... The GCC 12.2.0 toolchain with AMD and NVIDIA ... In this paper, we produce SYCL benchmarks and mini-apps whose performance on the NVIDIA Volta GPU is analyzed. We utilize the RAJA Performance Suite to evaluate ...</w:t>
      </w:r>
    </w:p>
    <w:p w14:paraId="715322DC" w14:textId="77777777" w:rsidR="008A36C3" w:rsidRDefault="008A36C3" w:rsidP="008A36C3">
      <w:pPr>
        <w:pStyle w:val="Heading3"/>
      </w:pPr>
      <w:r>
        <w:t>7: The gaming engine is not designed for the photorealistic detail required for this project</w:t>
      </w:r>
    </w:p>
    <w:p w14:paraId="715322DD" w14:textId="77777777" w:rsidR="008A36C3" w:rsidRDefault="008A36C3" w:rsidP="008A36C3">
      <w:r>
        <w:t>Yes, the automation of adding offsets to geometries and polygons represents a significant improvement over the previously used manual process, as it is faster and more efficient. The manual process involved manually listing all vertices in gdstk.Polygon, which can be challenging, while the automated process uses functions such as grid.polyoffset() and grid.polylineoffset() to quickly and accurately create polygons from a source of lines. Additionally, the automated process adds artificial bisector/vertices where required to cut the face into a weakly simple polygon.</w:t>
      </w:r>
    </w:p>
    <w:p w14:paraId="715322DE" w14:textId="77777777" w:rsidR="008A36C3" w:rsidRDefault="008A36C3" w:rsidP="008A36C3">
      <w:pPr>
        <w:pStyle w:val="Heading4"/>
      </w:pPr>
      <w:r>
        <w:t xml:space="preserve">Thought Process: </w:t>
      </w:r>
    </w:p>
    <w:p w14:paraId="715322DF" w14:textId="77777777" w:rsidR="008A36C3" w:rsidRDefault="008A36C3" w:rsidP="008A36C3">
      <w:r>
        <w:t>Question: Does the automation of adding offsets to geometries and polygons represent a significant improvement over the previously used manual process? Elaborate.</w:t>
      </w:r>
    </w:p>
    <w:p w14:paraId="715322E0" w14:textId="77777777" w:rsidR="008A36C3" w:rsidRDefault="008A36C3" w:rsidP="008A36C3">
      <w:r>
        <w:t>Sub-Question: What was the previously used manual process for adding offsets to geometries and polygons?</w:t>
      </w:r>
      <w:r>
        <w:br/>
      </w:r>
      <w:r>
        <w:br/>
        <w:t>Intermediate thought: The mathematical term for what I'm looking for is actually inward/outward polygon offseting. +1 to balint for pointing this out. The alternative ... Hello,. i have a polygon-featureclass that represents all communitys of germany. Now I want to add a buffer to all "border" communities. Two main functions have been added to 'gridGeometry' for drawing offset regions: grid.polyoffset() and grid.polylineoffset() . The grid. I originally though of it to use to difference() to make a hollow irregular shape, my need at the time was a padlock, I had modelled the lock, ... Creates polygons from a source of lines, returning the polygons and leftover geometries. ... polygon, the boundary of the polygon is used for the operation. When ... ABSTRACT. In this paper we present a simple new algorithm to off- set multiple, non-overlapping polygons with arbitrary holes that. This post processing adds so-called artificial bisector/vertices where required to cut the face into a weakly simple polygon. This is achieved by shooting a ray ... Constructing complex polygons by manually listing all vertices in gdstk.Polygon can be challenging. The class gdstk.Curve can be used to facilitate the ... Polygons are recorded as a LinearRing describing the polygon boundary. Further LinearRings can be used to describe any holes in the polygon if present. The ... Description. Methods for spatial data analysis with vector (points, lines, polygons) and raster (grid) data. Meth- ods for vector data include ...</w:t>
      </w:r>
    </w:p>
    <w:p w14:paraId="715322E1" w14:textId="77777777" w:rsidR="008A36C3" w:rsidRDefault="008A36C3" w:rsidP="008A36C3">
      <w:pPr>
        <w:pStyle w:val="Heading3"/>
      </w:pPr>
      <w:r>
        <w:t>8: Nvidia's CUDA tool set has limitations and lacks implementation</w:t>
      </w:r>
    </w:p>
    <w:p w14:paraId="715322E2" w14:textId="77777777" w:rsidR="008A36C3" w:rsidRDefault="008A36C3" w:rsidP="008A36C3">
      <w:r>
        <w:t>Yes, the ability to render highly detailed and accurate architectural models using low compute resources represents a significant improvement over existing solutions, as it allows for faster and more efficient rendering of models with greater accuracy and detail than what is possible with existing solutions such as SketchUp, Revit, D5 Render, Archicad, Enscape 3D, V-Ray, Blender, and Cinema 4D.</w:t>
      </w:r>
    </w:p>
    <w:p w14:paraId="715322E3" w14:textId="77777777" w:rsidR="008A36C3" w:rsidRDefault="008A36C3" w:rsidP="008A36C3">
      <w:pPr>
        <w:pStyle w:val="Heading4"/>
      </w:pPr>
      <w:r>
        <w:t xml:space="preserve">Thought Process: </w:t>
      </w:r>
    </w:p>
    <w:p w14:paraId="715322E4" w14:textId="77777777" w:rsidR="008A36C3" w:rsidRDefault="008A36C3" w:rsidP="008A36C3">
      <w:r>
        <w:t>Question: Does the ability to render highly detailed and accurate architectural models using low compute resources represent a significant improvement over existing solutions? Elaborate.</w:t>
      </w:r>
    </w:p>
    <w:p w14:paraId="715322E5" w14:textId="77777777" w:rsidR="008A36C3" w:rsidRDefault="008A36C3" w:rsidP="008A36C3">
      <w:r>
        <w:t>Sub-Question: What are the existing solutions for rendering architectural models?</w:t>
      </w:r>
      <w:r>
        <w:br/>
      </w:r>
      <w:r>
        <w:br/>
        <w:t>Intermediate thought: Top 10 Architectural Rendering Software  * SketchUp.  * Revit.  * D5 Render.  * Archicad.  * Enscape 3D.  * V-Ray.  * Blender.  * Cinema 4D.</w:t>
      </w:r>
    </w:p>
    <w:p w14:paraId="715322E6" w14:textId="77777777" w:rsidR="008A36C3" w:rsidRDefault="008A36C3" w:rsidP="008A36C3">
      <w:pPr>
        <w:pStyle w:val="Heading3"/>
      </w:pPr>
      <w:r>
        <w:t>9: Overcoming the limitations of Nvidia's CUDA tool set requires a deep understanding of the tool set and the ability to develop innovative solutions</w:t>
      </w:r>
    </w:p>
    <w:p w14:paraId="715322E7" w14:textId="77777777" w:rsidR="008A36C3" w:rsidRDefault="008A36C3" w:rsidP="008A36C3">
      <w:r>
        <w:t>Yes, the development of a virtual reality tool that provides real-time, highly detailed and accurate visualizations of architectural designs can represent a significant competitive advantage in the construction industry. It can provide a competitive advantage through differentiation by providing a more immersive and realistic experience, allowing architects to create designs that are more detailed and accurate than those created with traditional methods.</w:t>
      </w:r>
    </w:p>
    <w:p w14:paraId="715322E8" w14:textId="77777777" w:rsidR="008A36C3" w:rsidRDefault="008A36C3" w:rsidP="008A36C3">
      <w:pPr>
        <w:pStyle w:val="Heading4"/>
      </w:pPr>
      <w:r>
        <w:t xml:space="preserve">Thought Process: </w:t>
      </w:r>
    </w:p>
    <w:p w14:paraId="715322E9" w14:textId="77777777" w:rsidR="008A36C3" w:rsidRDefault="008A36C3" w:rsidP="008A36C3">
      <w:r>
        <w:t>Question: Does the development of a virtual reality tool that provides real-time, highly detailed and accurate visualizations of architectural designs represent a significant competitive advantage in the construction industry? Elaborate.</w:t>
      </w:r>
    </w:p>
    <w:p w14:paraId="715322EA" w14:textId="77777777" w:rsidR="008A36C3" w:rsidRDefault="008A36C3" w:rsidP="008A36C3">
      <w:r>
        <w:t>Sub-Question: What are the benefits of using a virtual reality tool for architectural designs?</w:t>
      </w:r>
      <w:r>
        <w:br/>
      </w:r>
      <w:r>
        <w:br/>
        <w:t>Intermediate thought: With a VR headset, architects can create 3D models of their designs and immerse themselves and their clients in realistic, interactive environments. This not only helps architects to better understand how a building will look and function in the real world, but it also does the same for the clients.</w:t>
      </w:r>
    </w:p>
    <w:p w14:paraId="715322EB" w14:textId="77777777" w:rsidR="008A36C3" w:rsidRDefault="008A36C3" w:rsidP="008A36C3">
      <w:r>
        <w:t>Sub-Question: How does this provide a competitive advantage?</w:t>
      </w:r>
      <w:r>
        <w:br/>
      </w:r>
      <w:r>
        <w:br/>
        <w:t>Intermediate thought: To build a competitive advantage, a company can use one of three main methods: Cost: Provide offerings at the lowest price. Differentiation: Provide offerings that are superior in quality, service, or features. Specialization: Provide offerings narrowly tailored to a focused market1.</w:t>
      </w:r>
    </w:p>
    <w:p w14:paraId="715322EC" w14:textId="77777777" w:rsidR="00A64EAE" w:rsidRDefault="00A64EAE" w:rsidP="00037971"/>
    <w:sectPr w:rsidR="00A64E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0829012">
    <w:abstractNumId w:val="8"/>
  </w:num>
  <w:num w:numId="2" w16cid:durableId="282461056">
    <w:abstractNumId w:val="6"/>
  </w:num>
  <w:num w:numId="3" w16cid:durableId="1243636208">
    <w:abstractNumId w:val="5"/>
  </w:num>
  <w:num w:numId="4" w16cid:durableId="1754349410">
    <w:abstractNumId w:val="4"/>
  </w:num>
  <w:num w:numId="5" w16cid:durableId="605428787">
    <w:abstractNumId w:val="7"/>
  </w:num>
  <w:num w:numId="6" w16cid:durableId="1675304446">
    <w:abstractNumId w:val="3"/>
  </w:num>
  <w:num w:numId="7" w16cid:durableId="83115664">
    <w:abstractNumId w:val="2"/>
  </w:num>
  <w:num w:numId="8" w16cid:durableId="1126194645">
    <w:abstractNumId w:val="1"/>
  </w:num>
  <w:num w:numId="9" w16cid:durableId="188864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971"/>
    <w:rsid w:val="0006063C"/>
    <w:rsid w:val="0015074B"/>
    <w:rsid w:val="0029639D"/>
    <w:rsid w:val="00326F90"/>
    <w:rsid w:val="008A36C3"/>
    <w:rsid w:val="00A64EAE"/>
    <w:rsid w:val="00AA1D8D"/>
    <w:rsid w:val="00B47730"/>
    <w:rsid w:val="00CB0664"/>
    <w:rsid w:val="00E40BA5"/>
    <w:rsid w:val="00E603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321BA"/>
  <w14:defaultImageDpi w14:val="300"/>
  <w15:docId w15:val="{F12573DC-3DC4-4CF7-885F-8938EA81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407D4BE23ACBC43AB883D33704D9A4F" ma:contentTypeVersion="5" ma:contentTypeDescription="Create a new document." ma:contentTypeScope="" ma:versionID="76dd35870630524a29cba848e0d64509">
  <xsd:schema xmlns:xsd="http://www.w3.org/2001/XMLSchema" xmlns:xs="http://www.w3.org/2001/XMLSchema" xmlns:p="http://schemas.microsoft.com/office/2006/metadata/properties" xmlns:ns2="9128b659-78a3-4b50-96f5-955c52376074" xmlns:ns3="4ddcefd5-7d1e-4e6b-b49b-bf33eca4083b" targetNamespace="http://schemas.microsoft.com/office/2006/metadata/properties" ma:root="true" ma:fieldsID="1febc2f3b9a7b90873fd6bcf419dfadb" ns2:_="" ns3:_="">
    <xsd:import namespace="9128b659-78a3-4b50-96f5-955c52376074"/>
    <xsd:import namespace="4ddcefd5-7d1e-4e6b-b49b-bf33eca4083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28b659-78a3-4b50-96f5-955c523760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dcefd5-7d1e-4e6b-b49b-bf33eca4083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84549B-932A-478C-BE82-52A0E8B9C1DD}">
  <ds:schemaRefs>
    <ds:schemaRef ds:uri="http://schemas.openxmlformats.org/officeDocument/2006/bibliography"/>
  </ds:schemaRefs>
</ds:datastoreItem>
</file>

<file path=customXml/itemProps2.xml><?xml version="1.0" encoding="utf-8"?>
<ds:datastoreItem xmlns:ds="http://schemas.openxmlformats.org/officeDocument/2006/customXml" ds:itemID="{EED734F4-C95C-4734-A56E-AE431C836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B30361-E5F4-4F4E-ABB6-4B2A71E5E0D7}">
  <ds:schemaRefs>
    <ds:schemaRef ds:uri="http://schemas.microsoft.com/sharepoint/v3/contenttype/forms"/>
  </ds:schemaRefs>
</ds:datastoreItem>
</file>

<file path=customXml/itemProps4.xml><?xml version="1.0" encoding="utf-8"?>
<ds:datastoreItem xmlns:ds="http://schemas.openxmlformats.org/officeDocument/2006/customXml" ds:itemID="{2A617780-2721-4EF1-93D4-71E8BC7BD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28b659-78a3-4b50-96f5-955c52376074"/>
    <ds:schemaRef ds:uri="4ddcefd5-7d1e-4e6b-b49b-bf33eca408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22232</Words>
  <Characters>126724</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Kiernan, Chris</cp:lastModifiedBy>
  <cp:revision>4</cp:revision>
  <dcterms:created xsi:type="dcterms:W3CDTF">2013-12-23T23:15:00Z</dcterms:created>
  <dcterms:modified xsi:type="dcterms:W3CDTF">2023-10-20T15:53:00Z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0x0101002407D4BE23ACBC43AB883D33704D9A4F</vt:lpwstr>
  </property>
  <property fmtid="{D5CDD505-2E9C-101B-9397-08002B2CF9AE}" pid="3" name="MSIP_Label_ea60d57e-af5b-4752-ac57-3e4f28ca11dc_Enabled">
    <vt:lpwstr>true</vt:lpwstr>
  </property>
  <property fmtid="{D5CDD505-2E9C-101B-9397-08002B2CF9AE}" pid="4" name="MSIP_Label_ea60d57e-af5b-4752-ac57-3e4f28ca11dc_SetDate">
    <vt:lpwstr>2023-10-20T15:52:25Z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2f0a70f9-8379-4da6-9fba-179a58313fbb</vt:lpwstr>
  </property>
  <property fmtid="{D5CDD505-2E9C-101B-9397-08002B2CF9AE}" pid="9" name="MSIP_Label_ea60d57e-af5b-4752-ac57-3e4f28ca11dc_ContentBits">
    <vt:lpwstr>0</vt:lpwstr>
  </property>
</Properties>
</file>